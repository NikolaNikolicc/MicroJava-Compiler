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B2C3" w14:textId="77777777" w:rsidR="00516CE6" w:rsidRDefault="00516CE6">
      <w:pPr>
        <w:jc w:val="center"/>
      </w:pPr>
    </w:p>
    <w:p w14:paraId="6EDB2FB2" w14:textId="77777777" w:rsidR="00B13755" w:rsidRDefault="00B13755">
      <w:pPr>
        <w:jc w:val="center"/>
        <w:rPr>
          <w:b/>
          <w:sz w:val="56"/>
          <w:lang w:val="pl-PL"/>
        </w:rPr>
      </w:pPr>
    </w:p>
    <w:p w14:paraId="4469E442" w14:textId="77777777" w:rsidR="00B13755" w:rsidRDefault="00B13755">
      <w:pPr>
        <w:jc w:val="center"/>
        <w:rPr>
          <w:b/>
          <w:sz w:val="56"/>
          <w:lang w:val="pl-PL"/>
        </w:rPr>
      </w:pPr>
    </w:p>
    <w:p w14:paraId="53032FF3" w14:textId="77777777" w:rsidR="00B13755" w:rsidRDefault="00B13755">
      <w:pPr>
        <w:jc w:val="center"/>
        <w:rPr>
          <w:b/>
          <w:sz w:val="56"/>
          <w:lang w:val="pl-PL"/>
        </w:rPr>
      </w:pPr>
    </w:p>
    <w:p w14:paraId="66D9EDB2" w14:textId="77777777" w:rsidR="00B13755" w:rsidRDefault="00B13755">
      <w:pPr>
        <w:jc w:val="center"/>
        <w:rPr>
          <w:b/>
          <w:sz w:val="56"/>
          <w:lang w:val="pl-PL"/>
        </w:rPr>
      </w:pPr>
    </w:p>
    <w:p w14:paraId="4F73BE06" w14:textId="77777777" w:rsidR="00B13755" w:rsidRDefault="00B13755">
      <w:pPr>
        <w:jc w:val="center"/>
        <w:rPr>
          <w:b/>
          <w:sz w:val="56"/>
          <w:lang w:val="pl-PL"/>
        </w:rPr>
      </w:pPr>
    </w:p>
    <w:p w14:paraId="43649CC2" w14:textId="5180A62C" w:rsidR="00516CE6" w:rsidRPr="00B13755" w:rsidRDefault="00B13755">
      <w:pPr>
        <w:jc w:val="center"/>
        <w:rPr>
          <w:lang w:val="pl-PL"/>
        </w:rPr>
      </w:pPr>
      <w:r>
        <w:rPr>
          <w:b/>
          <w:sz w:val="56"/>
          <w:lang w:val="pl-PL"/>
        </w:rPr>
        <w:t>MikroJava kompajler</w:t>
      </w:r>
    </w:p>
    <w:p w14:paraId="43378CFC" w14:textId="77777777" w:rsidR="00B13755" w:rsidRDefault="00000000">
      <w:pPr>
        <w:rPr>
          <w:lang w:val="pl-PL"/>
        </w:rPr>
      </w:pPr>
      <w:r w:rsidRPr="00B13755">
        <w:rPr>
          <w:lang w:val="pl-PL"/>
        </w:rPr>
        <w:br/>
      </w:r>
      <w:r w:rsidRPr="00B13755">
        <w:rPr>
          <w:lang w:val="pl-PL"/>
        </w:rPr>
        <w:br/>
      </w:r>
    </w:p>
    <w:p w14:paraId="3DE7EF93" w14:textId="77777777" w:rsidR="00B13755" w:rsidRDefault="00B13755">
      <w:pPr>
        <w:rPr>
          <w:lang w:val="pl-PL"/>
        </w:rPr>
      </w:pPr>
    </w:p>
    <w:p w14:paraId="4C819703" w14:textId="77777777" w:rsidR="00B13755" w:rsidRDefault="00B13755">
      <w:pPr>
        <w:rPr>
          <w:lang w:val="pl-PL"/>
        </w:rPr>
      </w:pPr>
    </w:p>
    <w:p w14:paraId="519B6F35" w14:textId="77777777" w:rsidR="00B13755" w:rsidRDefault="00B13755">
      <w:pPr>
        <w:rPr>
          <w:lang w:val="pl-PL"/>
        </w:rPr>
      </w:pPr>
    </w:p>
    <w:p w14:paraId="2D66E8C3" w14:textId="77777777" w:rsidR="00B13755" w:rsidRDefault="00B13755">
      <w:pPr>
        <w:rPr>
          <w:lang w:val="pl-PL"/>
        </w:rPr>
      </w:pPr>
    </w:p>
    <w:p w14:paraId="6D2D0E08" w14:textId="77777777" w:rsidR="00B13755" w:rsidRDefault="00B13755">
      <w:pPr>
        <w:rPr>
          <w:lang w:val="pl-PL"/>
        </w:rPr>
      </w:pPr>
    </w:p>
    <w:p w14:paraId="7400DCDA" w14:textId="77777777" w:rsidR="00B13755" w:rsidRDefault="00B13755">
      <w:pPr>
        <w:rPr>
          <w:lang w:val="pl-PL"/>
        </w:rPr>
      </w:pPr>
    </w:p>
    <w:p w14:paraId="19E69B91" w14:textId="77777777" w:rsidR="00B13755" w:rsidRDefault="00B13755">
      <w:pPr>
        <w:rPr>
          <w:lang w:val="pl-PL"/>
        </w:rPr>
      </w:pPr>
    </w:p>
    <w:p w14:paraId="05DEA7FB" w14:textId="60258184" w:rsidR="00516CE6" w:rsidRPr="00B13755" w:rsidRDefault="00000000">
      <w:pPr>
        <w:rPr>
          <w:lang w:val="pl-PL"/>
        </w:rPr>
      </w:pPr>
      <w:r w:rsidRPr="00B13755">
        <w:rPr>
          <w:lang w:val="pl-PL"/>
        </w:rPr>
        <w:t>Elektrotehnički fakultet Univerziteta u Beogradu</w:t>
      </w:r>
      <w:r w:rsidRPr="00B13755">
        <w:rPr>
          <w:lang w:val="pl-PL"/>
        </w:rPr>
        <w:br/>
        <w:t>Katedra za računarsku tehniku i informatiku</w:t>
      </w:r>
      <w:r w:rsidRPr="00B13755">
        <w:rPr>
          <w:lang w:val="pl-PL"/>
        </w:rPr>
        <w:br/>
      </w:r>
      <w:r w:rsidRPr="00B13755">
        <w:rPr>
          <w:lang w:val="pl-PL"/>
        </w:rPr>
        <w:br/>
        <w:t>Predmet: Programski prevodioci 1</w:t>
      </w:r>
      <w:r w:rsidRPr="00B13755">
        <w:rPr>
          <w:lang w:val="pl-PL"/>
        </w:rPr>
        <w:br/>
        <w:t>Školska godina: 202</w:t>
      </w:r>
      <w:r w:rsidR="00B13755">
        <w:rPr>
          <w:lang w:val="pl-PL"/>
        </w:rPr>
        <w:t>5</w:t>
      </w:r>
      <w:r w:rsidRPr="00B13755">
        <w:rPr>
          <w:lang w:val="pl-PL"/>
        </w:rPr>
        <w:t>/202</w:t>
      </w:r>
      <w:r w:rsidR="00B13755">
        <w:rPr>
          <w:lang w:val="pl-PL"/>
        </w:rPr>
        <w:t>6</w:t>
      </w:r>
      <w:r w:rsidRPr="00B13755">
        <w:rPr>
          <w:lang w:val="pl-PL"/>
        </w:rPr>
        <w:br/>
        <w:t>Ispitni rok: Janua</w:t>
      </w:r>
      <w:r w:rsidR="00B13755">
        <w:rPr>
          <w:lang w:val="pl-PL"/>
        </w:rPr>
        <w:t>r</w:t>
      </w:r>
    </w:p>
    <w:p w14:paraId="49DEF211" w14:textId="3EEAD1C2" w:rsidR="00516CE6" w:rsidRPr="00B13755" w:rsidRDefault="00516CE6">
      <w:pPr>
        <w:rPr>
          <w:lang w:val="pl-PL"/>
        </w:rPr>
      </w:pPr>
    </w:p>
    <w:p w14:paraId="08F964A0" w14:textId="77777777" w:rsidR="00516CE6" w:rsidRPr="00B13755" w:rsidRDefault="00000000">
      <w:pPr>
        <w:pStyle w:val="Heading1"/>
        <w:rPr>
          <w:lang w:val="pl-PL"/>
        </w:rPr>
      </w:pPr>
      <w:r w:rsidRPr="00B13755">
        <w:rPr>
          <w:lang w:val="pl-PL"/>
        </w:rPr>
        <w:t>Opis zadatka</w:t>
      </w:r>
    </w:p>
    <w:p w14:paraId="6295F78F" w14:textId="62859B6D" w:rsidR="00516CE6" w:rsidRDefault="00516CE6">
      <w:pPr>
        <w:rPr>
          <w:lang w:val="pl-PL"/>
        </w:rPr>
      </w:pPr>
    </w:p>
    <w:p w14:paraId="4284A527" w14:textId="36247E6E" w:rsidR="00B13755" w:rsidRDefault="00B13755" w:rsidP="00B13755">
      <w:pPr>
        <w:rPr>
          <w:lang w:val="pl-PL"/>
        </w:rPr>
      </w:pPr>
      <w:r w:rsidRPr="00B13755">
        <w:rPr>
          <w:lang w:val="pl-PL"/>
        </w:rPr>
        <w:t>Ovaj projekat predstavlja implementaciju jednostavnog kompajlera za jezik Mikrojava,</w:t>
      </w:r>
      <w:r>
        <w:rPr>
          <w:lang w:val="pl-PL"/>
        </w:rPr>
        <w:t xml:space="preserve"> </w:t>
      </w:r>
      <w:r w:rsidRPr="00B13755">
        <w:rPr>
          <w:lang w:val="pl-PL"/>
        </w:rPr>
        <w:t>izrađenog kao deo praktične obaveze u okviru kursa Programski prevodioci 1.</w:t>
      </w:r>
    </w:p>
    <w:p w14:paraId="4B43FA29" w14:textId="77777777" w:rsidR="00311B92" w:rsidRPr="00311B92" w:rsidRDefault="00311B92" w:rsidP="00311B92">
      <w:pPr>
        <w:rPr>
          <w:lang w:val="sr-Latn-RS"/>
        </w:rPr>
      </w:pPr>
      <w:r w:rsidRPr="00311B92">
        <w:rPr>
          <w:lang w:val="sr-Latn-RS"/>
        </w:rPr>
        <w:t xml:space="preserve">Projekat zahteva implementaciju kompajlera za programski jezik </w:t>
      </w:r>
      <w:proofErr w:type="spellStart"/>
      <w:r w:rsidRPr="00311B92">
        <w:rPr>
          <w:lang w:val="sr-Latn-RS"/>
        </w:rPr>
        <w:t>Mikrojava</w:t>
      </w:r>
      <w:proofErr w:type="spellEnd"/>
      <w:r w:rsidRPr="00311B92">
        <w:rPr>
          <w:lang w:val="sr-Latn-RS"/>
        </w:rPr>
        <w:t>, koji ima četiri glavne faze:</w:t>
      </w:r>
    </w:p>
    <w:p w14:paraId="09E0C978" w14:textId="77777777" w:rsidR="00311B92" w:rsidRPr="00311B92" w:rsidRDefault="00311B92" w:rsidP="00311B92">
      <w:pPr>
        <w:numPr>
          <w:ilvl w:val="0"/>
          <w:numId w:val="10"/>
        </w:numPr>
        <w:rPr>
          <w:lang w:val="sr-Latn-RS"/>
        </w:rPr>
      </w:pPr>
      <w:r w:rsidRPr="00311B92">
        <w:rPr>
          <w:b/>
          <w:bCs/>
          <w:lang w:val="sr-Latn-RS"/>
        </w:rPr>
        <w:t>Leksička analiza</w:t>
      </w:r>
      <w:r w:rsidRPr="00311B92">
        <w:rPr>
          <w:lang w:val="sr-Latn-RS"/>
        </w:rPr>
        <w:t xml:space="preserve"> - prepoznavanje </w:t>
      </w:r>
      <w:proofErr w:type="spellStart"/>
      <w:r w:rsidRPr="00311B92">
        <w:rPr>
          <w:lang w:val="sr-Latn-RS"/>
        </w:rPr>
        <w:t>tokena</w:t>
      </w:r>
      <w:proofErr w:type="spellEnd"/>
      <w:r w:rsidRPr="00311B92">
        <w:rPr>
          <w:lang w:val="sr-Latn-RS"/>
        </w:rPr>
        <w:t xml:space="preserve"> (identifikatori, konstante, ključne reči, operatori)</w:t>
      </w:r>
    </w:p>
    <w:p w14:paraId="0F9DBA84" w14:textId="77777777" w:rsidR="00311B92" w:rsidRPr="00311B92" w:rsidRDefault="00311B92" w:rsidP="00311B92">
      <w:pPr>
        <w:numPr>
          <w:ilvl w:val="0"/>
          <w:numId w:val="10"/>
        </w:numPr>
        <w:rPr>
          <w:lang w:val="sr-Latn-RS"/>
        </w:rPr>
      </w:pPr>
      <w:r w:rsidRPr="00311B92">
        <w:rPr>
          <w:b/>
          <w:bCs/>
          <w:lang w:val="sr-Latn-RS"/>
        </w:rPr>
        <w:t>Sintaksna analiza</w:t>
      </w:r>
      <w:r w:rsidRPr="00311B92">
        <w:rPr>
          <w:lang w:val="sr-Latn-RS"/>
        </w:rPr>
        <w:t> - parsiranje programa prema gramatici i izgradnja apstraktnog sintaksnog stabla</w:t>
      </w:r>
    </w:p>
    <w:p w14:paraId="31091D17" w14:textId="77777777" w:rsidR="00311B92" w:rsidRPr="00311B92" w:rsidRDefault="00311B92" w:rsidP="00311B92">
      <w:pPr>
        <w:numPr>
          <w:ilvl w:val="0"/>
          <w:numId w:val="10"/>
        </w:numPr>
        <w:rPr>
          <w:lang w:val="sr-Latn-RS"/>
        </w:rPr>
      </w:pPr>
      <w:r w:rsidRPr="00311B92">
        <w:rPr>
          <w:b/>
          <w:bCs/>
          <w:lang w:val="sr-Latn-RS"/>
        </w:rPr>
        <w:t>Semantička analiza</w:t>
      </w:r>
      <w:r w:rsidRPr="00311B92">
        <w:rPr>
          <w:lang w:val="sr-Latn-RS"/>
        </w:rPr>
        <w:t> - provera kontekstnih uslova i upotrebe simbola</w:t>
      </w:r>
    </w:p>
    <w:p w14:paraId="44F8FAD3" w14:textId="75962B83" w:rsidR="00311B92" w:rsidRPr="00311B92" w:rsidRDefault="00311B92" w:rsidP="00B13755">
      <w:pPr>
        <w:numPr>
          <w:ilvl w:val="0"/>
          <w:numId w:val="10"/>
        </w:numPr>
        <w:rPr>
          <w:lang w:val="sr-Latn-RS"/>
        </w:rPr>
      </w:pPr>
      <w:r w:rsidRPr="00311B92">
        <w:rPr>
          <w:b/>
          <w:bCs/>
          <w:lang w:val="sr-Latn-RS"/>
        </w:rPr>
        <w:t>Generisanje koda</w:t>
      </w:r>
      <w:r w:rsidRPr="00311B92">
        <w:rPr>
          <w:lang w:val="sr-Latn-RS"/>
        </w:rPr>
        <w:t xml:space="preserve"> - </w:t>
      </w:r>
      <w:proofErr w:type="spellStart"/>
      <w:r w:rsidRPr="00311B92">
        <w:rPr>
          <w:lang w:val="sr-Latn-RS"/>
        </w:rPr>
        <w:t>prevodjenje</w:t>
      </w:r>
      <w:proofErr w:type="spellEnd"/>
      <w:r w:rsidRPr="00311B92">
        <w:rPr>
          <w:lang w:val="sr-Latn-RS"/>
        </w:rPr>
        <w:t xml:space="preserve"> u </w:t>
      </w:r>
      <w:proofErr w:type="spellStart"/>
      <w:r w:rsidRPr="00311B92">
        <w:rPr>
          <w:lang w:val="sr-Latn-RS"/>
        </w:rPr>
        <w:t>Mikrojava</w:t>
      </w:r>
      <w:proofErr w:type="spellEnd"/>
      <w:r w:rsidRPr="00311B92">
        <w:rPr>
          <w:lang w:val="sr-Latn-RS"/>
        </w:rPr>
        <w:t xml:space="preserve"> </w:t>
      </w:r>
      <w:proofErr w:type="spellStart"/>
      <w:r w:rsidRPr="00311B92">
        <w:rPr>
          <w:lang w:val="sr-Latn-RS"/>
        </w:rPr>
        <w:t>bajtkod</w:t>
      </w:r>
      <w:proofErr w:type="spellEnd"/>
    </w:p>
    <w:p w14:paraId="6F3AC702" w14:textId="4F5CB4AD" w:rsidR="00B13755" w:rsidRDefault="00311B92" w:rsidP="00B13755">
      <w:pPr>
        <w:rPr>
          <w:lang w:val="pl-PL"/>
        </w:rPr>
      </w:pPr>
      <w:r>
        <w:rPr>
          <w:lang w:val="pl-PL"/>
        </w:rPr>
        <w:t>Priloženo rešenje projekta uključuje:</w:t>
      </w:r>
    </w:p>
    <w:p w14:paraId="2E7702A6" w14:textId="01F259D5" w:rsidR="00311B92" w:rsidRPr="00311B92" w:rsidRDefault="00311B92" w:rsidP="00311B92">
      <w:pPr>
        <w:rPr>
          <w:lang w:val="sr-Latn-RS"/>
        </w:rPr>
      </w:pPr>
      <w:r w:rsidRPr="00311B92">
        <w:rPr>
          <w:lang w:val="sr-Latn-RS"/>
        </w:rPr>
        <w:t>Nivo A</w:t>
      </w:r>
    </w:p>
    <w:p w14:paraId="26AD695B" w14:textId="77777777" w:rsidR="00311B92" w:rsidRPr="00311B92" w:rsidRDefault="00311B92" w:rsidP="00311B92">
      <w:pPr>
        <w:numPr>
          <w:ilvl w:val="0"/>
          <w:numId w:val="12"/>
        </w:numPr>
        <w:rPr>
          <w:lang w:val="sr-Latn-RS"/>
        </w:rPr>
      </w:pPr>
      <w:r w:rsidRPr="00311B92">
        <w:rPr>
          <w:b/>
          <w:bCs/>
          <w:lang w:val="sr-Latn-RS"/>
        </w:rPr>
        <w:t>Leksička analiza</w:t>
      </w:r>
      <w:r w:rsidRPr="00311B92">
        <w:rPr>
          <w:lang w:val="sr-Latn-RS"/>
        </w:rPr>
        <w:t xml:space="preserve">: Osnovni </w:t>
      </w:r>
      <w:proofErr w:type="spellStart"/>
      <w:r w:rsidRPr="00311B92">
        <w:rPr>
          <w:lang w:val="sr-Latn-RS"/>
        </w:rPr>
        <w:t>tokeni</w:t>
      </w:r>
      <w:proofErr w:type="spellEnd"/>
    </w:p>
    <w:p w14:paraId="65AF93BC" w14:textId="77777777" w:rsidR="00311B92" w:rsidRPr="00311B92" w:rsidRDefault="00311B92" w:rsidP="00311B92">
      <w:pPr>
        <w:numPr>
          <w:ilvl w:val="0"/>
          <w:numId w:val="12"/>
        </w:numPr>
        <w:rPr>
          <w:lang w:val="sr-Latn-RS"/>
        </w:rPr>
      </w:pPr>
      <w:r w:rsidRPr="00311B92">
        <w:rPr>
          <w:b/>
          <w:bCs/>
          <w:lang w:val="sr-Latn-RS"/>
        </w:rPr>
        <w:t>Sintaksna analiza</w:t>
      </w:r>
      <w:r w:rsidRPr="00311B92">
        <w:rPr>
          <w:lang w:val="sr-Latn-RS"/>
        </w:rPr>
        <w:t>: Osnovne konstrukcije (dodele, aritmetički izrazi, osnovni iskazi)</w:t>
      </w:r>
    </w:p>
    <w:p w14:paraId="1BC37EAC" w14:textId="77777777" w:rsidR="00311B92" w:rsidRPr="00311B92" w:rsidRDefault="00311B92" w:rsidP="00311B92">
      <w:pPr>
        <w:numPr>
          <w:ilvl w:val="0"/>
          <w:numId w:val="12"/>
        </w:numPr>
        <w:rPr>
          <w:lang w:val="sr-Latn-RS"/>
        </w:rPr>
      </w:pPr>
      <w:r w:rsidRPr="00311B92">
        <w:rPr>
          <w:b/>
          <w:bCs/>
          <w:lang w:val="sr-Latn-RS"/>
        </w:rPr>
        <w:t>Semantička analiza</w:t>
      </w:r>
      <w:r w:rsidRPr="00311B92">
        <w:rPr>
          <w:lang w:val="sr-Latn-RS"/>
        </w:rPr>
        <w:t>: Provera upotrebe simbola (konstante, globalne i lokalne promenljive)</w:t>
      </w:r>
    </w:p>
    <w:p w14:paraId="35DF4B20" w14:textId="77777777" w:rsidR="00311B92" w:rsidRPr="00311B92" w:rsidRDefault="00311B92" w:rsidP="00311B92">
      <w:pPr>
        <w:numPr>
          <w:ilvl w:val="0"/>
          <w:numId w:val="12"/>
        </w:numPr>
        <w:rPr>
          <w:lang w:val="sr-Latn-RS"/>
        </w:rPr>
      </w:pPr>
      <w:r w:rsidRPr="00311B92">
        <w:rPr>
          <w:b/>
          <w:bCs/>
          <w:lang w:val="sr-Latn-RS"/>
        </w:rPr>
        <w:t>Generisanje koda</w:t>
      </w:r>
      <w:r w:rsidRPr="00311B92">
        <w:rPr>
          <w:lang w:val="sr-Latn-RS"/>
        </w:rPr>
        <w:t>: Podrška za osnovne iskaze i aritmetičke izraze</w:t>
      </w:r>
    </w:p>
    <w:p w14:paraId="5251DEC5" w14:textId="366CCBFA" w:rsidR="00311B92" w:rsidRPr="00311B92" w:rsidRDefault="00311B92" w:rsidP="00311B92">
      <w:pPr>
        <w:rPr>
          <w:lang w:val="sr-Latn-RS"/>
        </w:rPr>
      </w:pPr>
      <w:r w:rsidRPr="00311B92">
        <w:rPr>
          <w:lang w:val="sr-Latn-RS"/>
        </w:rPr>
        <w:t xml:space="preserve">Nivo B </w:t>
      </w:r>
    </w:p>
    <w:p w14:paraId="29DC04BC" w14:textId="77777777" w:rsidR="00311B92" w:rsidRPr="00311B92" w:rsidRDefault="00311B92" w:rsidP="00311B92">
      <w:pPr>
        <w:numPr>
          <w:ilvl w:val="0"/>
          <w:numId w:val="13"/>
        </w:numPr>
        <w:rPr>
          <w:lang w:val="sr-Latn-RS"/>
        </w:rPr>
      </w:pPr>
      <w:r w:rsidRPr="00311B92">
        <w:rPr>
          <w:b/>
          <w:bCs/>
          <w:lang w:val="sr-Latn-RS"/>
        </w:rPr>
        <w:t>Sintaksna analiza</w:t>
      </w:r>
      <w:r w:rsidRPr="00311B92">
        <w:rPr>
          <w:lang w:val="sr-Latn-RS"/>
        </w:rPr>
        <w:t>: Kontrolne strukture (</w:t>
      </w:r>
      <w:proofErr w:type="spellStart"/>
      <w:r w:rsidRPr="00311B92">
        <w:rPr>
          <w:lang w:val="sr-Latn-RS"/>
        </w:rPr>
        <w:t>if-else</w:t>
      </w:r>
      <w:proofErr w:type="spellEnd"/>
      <w:r w:rsidRPr="00311B92">
        <w:rPr>
          <w:lang w:val="sr-Latn-RS"/>
        </w:rPr>
        <w:t>, do-</w:t>
      </w:r>
      <w:proofErr w:type="spellStart"/>
      <w:r w:rsidRPr="00311B92">
        <w:rPr>
          <w:lang w:val="sr-Latn-RS"/>
        </w:rPr>
        <w:t>while</w:t>
      </w:r>
      <w:proofErr w:type="spellEnd"/>
      <w:r w:rsidRPr="00311B92">
        <w:rPr>
          <w:lang w:val="sr-Latn-RS"/>
        </w:rPr>
        <w:t xml:space="preserve">, </w:t>
      </w:r>
      <w:proofErr w:type="spellStart"/>
      <w:r w:rsidRPr="00311B92">
        <w:rPr>
          <w:lang w:val="sr-Latn-RS"/>
        </w:rPr>
        <w:t>break</w:t>
      </w:r>
      <w:proofErr w:type="spellEnd"/>
      <w:r w:rsidRPr="00311B92">
        <w:rPr>
          <w:lang w:val="sr-Latn-RS"/>
        </w:rPr>
        <w:t xml:space="preserve">, </w:t>
      </w:r>
      <w:proofErr w:type="spellStart"/>
      <w:r w:rsidRPr="00311B92">
        <w:rPr>
          <w:lang w:val="sr-Latn-RS"/>
        </w:rPr>
        <w:t>continue</w:t>
      </w:r>
      <w:proofErr w:type="spellEnd"/>
      <w:r w:rsidRPr="00311B92">
        <w:rPr>
          <w:lang w:val="sr-Latn-RS"/>
        </w:rPr>
        <w:t>)</w:t>
      </w:r>
    </w:p>
    <w:p w14:paraId="78AE599D" w14:textId="77777777" w:rsidR="00311B92" w:rsidRPr="00311B92" w:rsidRDefault="00311B92" w:rsidP="00311B92">
      <w:pPr>
        <w:numPr>
          <w:ilvl w:val="0"/>
          <w:numId w:val="13"/>
        </w:numPr>
        <w:rPr>
          <w:lang w:val="sr-Latn-RS"/>
        </w:rPr>
      </w:pPr>
      <w:r w:rsidRPr="00311B92">
        <w:rPr>
          <w:b/>
          <w:bCs/>
          <w:lang w:val="sr-Latn-RS"/>
        </w:rPr>
        <w:t>Semantička analiza</w:t>
      </w:r>
      <w:r w:rsidRPr="00311B92">
        <w:rPr>
          <w:lang w:val="sr-Latn-RS"/>
        </w:rPr>
        <w:t>: Provera funkcija, nizova i formalnih parametara</w:t>
      </w:r>
    </w:p>
    <w:p w14:paraId="53B0DA83" w14:textId="77777777" w:rsidR="00311B92" w:rsidRPr="00311B92" w:rsidRDefault="00311B92" w:rsidP="00311B92">
      <w:pPr>
        <w:numPr>
          <w:ilvl w:val="0"/>
          <w:numId w:val="13"/>
        </w:numPr>
        <w:rPr>
          <w:lang w:val="sr-Latn-RS"/>
        </w:rPr>
      </w:pPr>
      <w:r w:rsidRPr="00311B92">
        <w:rPr>
          <w:b/>
          <w:bCs/>
          <w:lang w:val="sr-Latn-RS"/>
        </w:rPr>
        <w:t>Generisanje koda</w:t>
      </w:r>
      <w:r w:rsidRPr="00311B92">
        <w:rPr>
          <w:lang w:val="sr-Latn-RS"/>
        </w:rPr>
        <w:t>: Podrška za kontrolne strukture i pozive funkcija</w:t>
      </w:r>
    </w:p>
    <w:p w14:paraId="3603D45D" w14:textId="77777777" w:rsidR="00311B92" w:rsidRDefault="00311B92" w:rsidP="00311B92">
      <w:pPr>
        <w:tabs>
          <w:tab w:val="num" w:pos="720"/>
        </w:tabs>
        <w:rPr>
          <w:lang w:val="sr-Latn-RS"/>
        </w:rPr>
      </w:pPr>
      <w:r w:rsidRPr="00311B92">
        <w:rPr>
          <w:lang w:val="sr-Latn-RS"/>
        </w:rPr>
        <w:t xml:space="preserve">Nivo C </w:t>
      </w:r>
    </w:p>
    <w:p w14:paraId="3879FE49" w14:textId="70E5ABFC" w:rsidR="00311B92" w:rsidRPr="00311B92" w:rsidRDefault="00311B92" w:rsidP="00311B92">
      <w:pPr>
        <w:pStyle w:val="ListParagraph"/>
        <w:numPr>
          <w:ilvl w:val="0"/>
          <w:numId w:val="15"/>
        </w:numPr>
        <w:tabs>
          <w:tab w:val="num" w:pos="720"/>
        </w:tabs>
        <w:rPr>
          <w:lang w:val="sr-Latn-RS"/>
        </w:rPr>
      </w:pPr>
      <w:r w:rsidRPr="00311B92">
        <w:rPr>
          <w:b/>
          <w:bCs/>
          <w:lang w:val="sr-Latn-RS"/>
        </w:rPr>
        <w:t>Sintaksna analiza</w:t>
      </w:r>
      <w:r w:rsidRPr="00311B92">
        <w:rPr>
          <w:lang w:val="sr-Latn-RS"/>
        </w:rPr>
        <w:t>: Unutrašnje klase, nasleđivanje, interfejsi</w:t>
      </w:r>
    </w:p>
    <w:p w14:paraId="3B1CFC21" w14:textId="77777777" w:rsidR="00311B92" w:rsidRPr="00311B92" w:rsidRDefault="00311B92" w:rsidP="00311B92">
      <w:pPr>
        <w:numPr>
          <w:ilvl w:val="0"/>
          <w:numId w:val="14"/>
        </w:numPr>
        <w:rPr>
          <w:lang w:val="sr-Latn-RS"/>
        </w:rPr>
      </w:pPr>
      <w:r w:rsidRPr="00311B92">
        <w:rPr>
          <w:b/>
          <w:bCs/>
          <w:lang w:val="sr-Latn-RS"/>
        </w:rPr>
        <w:t>Semantička analiza</w:t>
      </w:r>
      <w:r w:rsidRPr="00311B92">
        <w:rPr>
          <w:lang w:val="sr-Latn-RS"/>
        </w:rPr>
        <w:t xml:space="preserve">: Provera </w:t>
      </w:r>
      <w:proofErr w:type="spellStart"/>
      <w:r w:rsidRPr="00311B92">
        <w:rPr>
          <w:lang w:val="sr-Latn-RS"/>
        </w:rPr>
        <w:t>polimorfizma</w:t>
      </w:r>
      <w:proofErr w:type="spellEnd"/>
      <w:r w:rsidRPr="00311B92">
        <w:rPr>
          <w:lang w:val="sr-Latn-RS"/>
        </w:rPr>
        <w:t>, nasleđivanja i interfejsa</w:t>
      </w:r>
    </w:p>
    <w:p w14:paraId="62014E03" w14:textId="77777777" w:rsidR="00311B92" w:rsidRPr="00311B92" w:rsidRDefault="00311B92" w:rsidP="00311B92">
      <w:pPr>
        <w:numPr>
          <w:ilvl w:val="0"/>
          <w:numId w:val="14"/>
        </w:numPr>
        <w:rPr>
          <w:lang w:val="sr-Latn-RS"/>
        </w:rPr>
      </w:pPr>
      <w:r w:rsidRPr="00311B92">
        <w:rPr>
          <w:b/>
          <w:bCs/>
          <w:lang w:val="sr-Latn-RS"/>
        </w:rPr>
        <w:t>Generisanje koda</w:t>
      </w:r>
      <w:r w:rsidRPr="00311B92">
        <w:rPr>
          <w:lang w:val="sr-Latn-RS"/>
        </w:rPr>
        <w:t>: Podrška za objekte, nasleđivanje i virtuelne metode</w:t>
      </w:r>
    </w:p>
    <w:p w14:paraId="09B8531B" w14:textId="77777777" w:rsidR="00311B92" w:rsidRPr="00311B92" w:rsidRDefault="00311B92" w:rsidP="00311B92">
      <w:pPr>
        <w:rPr>
          <w:lang w:val="sr-Latn-RS"/>
        </w:rPr>
      </w:pPr>
      <w:r w:rsidRPr="00311B92">
        <w:rPr>
          <w:lang w:val="sr-Latn-RS"/>
        </w:rPr>
        <w:lastRenderedPageBreak/>
        <w:t>Tehnički detalji</w:t>
      </w:r>
    </w:p>
    <w:p w14:paraId="7F58F950" w14:textId="60B70A61" w:rsidR="00311B92" w:rsidRPr="00311B92" w:rsidRDefault="00311B92" w:rsidP="00311B92">
      <w:pPr>
        <w:numPr>
          <w:ilvl w:val="0"/>
          <w:numId w:val="16"/>
        </w:numPr>
        <w:rPr>
          <w:lang w:val="sr-Latn-RS"/>
        </w:rPr>
      </w:pPr>
      <w:r w:rsidRPr="00311B92">
        <w:rPr>
          <w:lang w:val="sr-Latn-RS"/>
        </w:rPr>
        <w:t xml:space="preserve">Koristi </w:t>
      </w:r>
      <w:proofErr w:type="spellStart"/>
      <w:r w:rsidRPr="00311B92">
        <w:rPr>
          <w:lang w:val="sr-Latn-RS"/>
        </w:rPr>
        <w:t>JFlex</w:t>
      </w:r>
      <w:proofErr w:type="spellEnd"/>
      <w:r w:rsidRPr="00311B92">
        <w:rPr>
          <w:lang w:val="sr-Latn-RS"/>
        </w:rPr>
        <w:t xml:space="preserve"> za leksičku analizu</w:t>
      </w:r>
    </w:p>
    <w:p w14:paraId="13616F58" w14:textId="69161915" w:rsidR="00311B92" w:rsidRPr="00311B92" w:rsidRDefault="00311B92" w:rsidP="00311B92">
      <w:pPr>
        <w:numPr>
          <w:ilvl w:val="0"/>
          <w:numId w:val="16"/>
        </w:numPr>
        <w:rPr>
          <w:lang w:val="sr-Latn-RS"/>
        </w:rPr>
      </w:pPr>
      <w:r w:rsidRPr="00311B92">
        <w:rPr>
          <w:lang w:val="sr-Latn-RS"/>
        </w:rPr>
        <w:t>Koristi AST-CUP za sintaksnu analizu</w:t>
      </w:r>
    </w:p>
    <w:p w14:paraId="1BF9516C" w14:textId="0FCD1F69" w:rsidR="00311B92" w:rsidRPr="00311B92" w:rsidRDefault="00311B92" w:rsidP="00311B92">
      <w:pPr>
        <w:numPr>
          <w:ilvl w:val="0"/>
          <w:numId w:val="16"/>
        </w:numPr>
        <w:rPr>
          <w:lang w:val="sr-Latn-RS"/>
        </w:rPr>
      </w:pPr>
      <w:r w:rsidRPr="00311B92">
        <w:rPr>
          <w:lang w:val="sr-Latn-RS"/>
        </w:rPr>
        <w:t>Koristi tabelu simbola sa sajta predmeta</w:t>
      </w:r>
    </w:p>
    <w:p w14:paraId="46B55687" w14:textId="71FCF260" w:rsidR="00311B92" w:rsidRPr="00311B92" w:rsidRDefault="00311B92" w:rsidP="00311B92">
      <w:pPr>
        <w:numPr>
          <w:ilvl w:val="0"/>
          <w:numId w:val="16"/>
        </w:numPr>
        <w:rPr>
          <w:lang w:val="sr-Latn-RS"/>
        </w:rPr>
      </w:pPr>
      <w:r w:rsidRPr="00311B92">
        <w:rPr>
          <w:lang w:val="sr-Latn-RS"/>
        </w:rPr>
        <w:t>Generi</w:t>
      </w:r>
      <w:r>
        <w:rPr>
          <w:lang w:val="sr-Latn-RS"/>
        </w:rPr>
        <w:t>šemo</w:t>
      </w:r>
      <w:r w:rsidRPr="00311B92">
        <w:rPr>
          <w:lang w:val="sr-Latn-RS"/>
        </w:rPr>
        <w:t xml:space="preserve"> </w:t>
      </w:r>
      <w:proofErr w:type="spellStart"/>
      <w:r w:rsidRPr="00311B92">
        <w:rPr>
          <w:lang w:val="sr-Latn-RS"/>
        </w:rPr>
        <w:t>bajtkod</w:t>
      </w:r>
      <w:proofErr w:type="spellEnd"/>
      <w:r w:rsidRPr="00311B92">
        <w:rPr>
          <w:lang w:val="sr-Latn-RS"/>
        </w:rPr>
        <w:t xml:space="preserve"> za </w:t>
      </w:r>
      <w:proofErr w:type="spellStart"/>
      <w:r w:rsidRPr="00311B92">
        <w:rPr>
          <w:lang w:val="sr-Latn-RS"/>
        </w:rPr>
        <w:t>Mikrojava</w:t>
      </w:r>
      <w:proofErr w:type="spellEnd"/>
      <w:r w:rsidRPr="00311B92">
        <w:rPr>
          <w:lang w:val="sr-Latn-RS"/>
        </w:rPr>
        <w:t xml:space="preserve"> VM</w:t>
      </w:r>
    </w:p>
    <w:p w14:paraId="768F1E3E" w14:textId="07D26F2E" w:rsidR="00311B92" w:rsidRDefault="00311B92" w:rsidP="00311B92">
      <w:pPr>
        <w:numPr>
          <w:ilvl w:val="0"/>
          <w:numId w:val="16"/>
        </w:numPr>
        <w:rPr>
          <w:lang w:val="sr-Latn-RS"/>
        </w:rPr>
      </w:pPr>
      <w:r w:rsidRPr="00311B92">
        <w:rPr>
          <w:lang w:val="sr-Latn-RS"/>
        </w:rPr>
        <w:t>Implementira</w:t>
      </w:r>
      <w:r>
        <w:rPr>
          <w:lang w:val="sr-Latn-RS"/>
        </w:rPr>
        <w:t>n</w:t>
      </w:r>
      <w:r w:rsidRPr="00311B92">
        <w:rPr>
          <w:lang w:val="sr-Latn-RS"/>
        </w:rPr>
        <w:t xml:space="preserve"> oporavak od grešaka</w:t>
      </w:r>
    </w:p>
    <w:p w14:paraId="5E21AE10" w14:textId="63D7A96D" w:rsidR="00475151" w:rsidRDefault="00475151" w:rsidP="00453BD0">
      <w:pPr>
        <w:pStyle w:val="Heading1"/>
        <w:rPr>
          <w:lang w:val="sr-Latn-RS"/>
        </w:rPr>
      </w:pPr>
      <w:r>
        <w:rPr>
          <w:lang w:val="sr-Latn-RS"/>
        </w:rPr>
        <w:t>Opis komandi</w:t>
      </w:r>
    </w:p>
    <w:p w14:paraId="79D35B68" w14:textId="7F35C4C4" w:rsidR="00475151" w:rsidRPr="00475151" w:rsidRDefault="00475151" w:rsidP="00475151">
      <w:pPr>
        <w:pStyle w:val="Heading2"/>
        <w:rPr>
          <w:lang w:val="sr-Latn-RS"/>
        </w:rPr>
      </w:pPr>
      <w:r w:rsidRPr="00475151">
        <w:rPr>
          <w:lang w:val="sr-Latn-RS"/>
        </w:rPr>
        <w:t>Generisanje Java koda alatima (</w:t>
      </w:r>
      <w:proofErr w:type="spellStart"/>
      <w:r w:rsidRPr="00475151">
        <w:rPr>
          <w:lang w:val="sr-Latn-RS"/>
        </w:rPr>
        <w:t>JFlex</w:t>
      </w:r>
      <w:proofErr w:type="spellEnd"/>
      <w:r w:rsidRPr="00475151">
        <w:rPr>
          <w:lang w:val="sr-Latn-RS"/>
        </w:rPr>
        <w:t xml:space="preserve"> i CUP)</w:t>
      </w:r>
    </w:p>
    <w:p w14:paraId="3C66982C" w14:textId="77777777" w:rsidR="00475151" w:rsidRPr="00475151" w:rsidRDefault="00475151" w:rsidP="00475151">
      <w:pPr>
        <w:rPr>
          <w:lang w:val="sr-Latn-RS"/>
        </w:rPr>
      </w:pPr>
      <w:r w:rsidRPr="00475151">
        <w:rPr>
          <w:lang w:val="sr-Latn-RS"/>
        </w:rPr>
        <w:t xml:space="preserve">Proces generisanja je automatizovan kroz </w:t>
      </w:r>
      <w:proofErr w:type="spellStart"/>
      <w:r w:rsidRPr="00475151">
        <w:rPr>
          <w:lang w:val="sr-Latn-RS"/>
        </w:rPr>
        <w:t>Ant</w:t>
      </w:r>
      <w:proofErr w:type="spellEnd"/>
      <w:r w:rsidRPr="00475151">
        <w:rPr>
          <w:lang w:val="sr-Latn-RS"/>
        </w:rPr>
        <w:t xml:space="preserve"> target-e:</w:t>
      </w:r>
    </w:p>
    <w:p w14:paraId="46E89F55" w14:textId="77777777" w:rsidR="00475151" w:rsidRPr="00475151" w:rsidRDefault="00475151" w:rsidP="00475151">
      <w:pPr>
        <w:rPr>
          <w:lang w:val="sr-Latn-RS"/>
        </w:rPr>
      </w:pPr>
      <w:r w:rsidRPr="00475151">
        <w:rPr>
          <w:b/>
          <w:bCs/>
          <w:lang w:val="sr-Latn-RS"/>
        </w:rPr>
        <w:t>Leksička analiza (</w:t>
      </w:r>
      <w:proofErr w:type="spellStart"/>
      <w:r w:rsidRPr="00475151">
        <w:rPr>
          <w:b/>
          <w:bCs/>
          <w:lang w:val="sr-Latn-RS"/>
        </w:rPr>
        <w:t>JFlex</w:t>
      </w:r>
      <w:proofErr w:type="spellEnd"/>
      <w:r w:rsidRPr="00475151">
        <w:rPr>
          <w:b/>
          <w:bCs/>
          <w:lang w:val="sr-Latn-RS"/>
        </w:rPr>
        <w:t>)</w:t>
      </w:r>
    </w:p>
    <w:p w14:paraId="4CCDC1D9" w14:textId="77777777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lexerGen</w:t>
      </w:r>
      <w:proofErr w:type="spellEnd"/>
    </w:p>
    <w:p w14:paraId="0C928856" w14:textId="77777777" w:rsidR="00475151" w:rsidRPr="00475151" w:rsidRDefault="00475151" w:rsidP="00475151">
      <w:pPr>
        <w:numPr>
          <w:ilvl w:val="0"/>
          <w:numId w:val="17"/>
        </w:numPr>
        <w:rPr>
          <w:lang w:val="sr-Latn-RS"/>
        </w:rPr>
      </w:pPr>
      <w:r w:rsidRPr="00475151">
        <w:rPr>
          <w:lang w:val="sr-Latn-RS"/>
        </w:rPr>
        <w:t>Generiše Yylex.java iz </w:t>
      </w:r>
      <w:proofErr w:type="spellStart"/>
      <w:r w:rsidRPr="00475151">
        <w:rPr>
          <w:lang w:val="sr-Latn-RS"/>
        </w:rPr>
        <w:t>mjlexer.flex</w:t>
      </w:r>
      <w:proofErr w:type="spellEnd"/>
      <w:r w:rsidRPr="00475151">
        <w:rPr>
          <w:lang w:val="sr-Latn-RS"/>
        </w:rPr>
        <w:t> i smešta ga u </w:t>
      </w:r>
      <w:proofErr w:type="spellStart"/>
      <w:r w:rsidRPr="00475151">
        <w:rPr>
          <w:lang w:val="sr-Latn-RS"/>
        </w:rPr>
        <w:t>src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rs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ac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bg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etf</w:t>
      </w:r>
      <w:proofErr w:type="spellEnd"/>
      <w:r w:rsidRPr="00475151">
        <w:rPr>
          <w:lang w:val="sr-Latn-RS"/>
        </w:rPr>
        <w:t>/pp1</w:t>
      </w:r>
    </w:p>
    <w:p w14:paraId="6C85114C" w14:textId="77777777" w:rsidR="00475151" w:rsidRDefault="00475151" w:rsidP="00475151">
      <w:pPr>
        <w:numPr>
          <w:ilvl w:val="0"/>
          <w:numId w:val="17"/>
        </w:numPr>
        <w:rPr>
          <w:lang w:val="sr-Latn-RS"/>
        </w:rPr>
      </w:pPr>
      <w:r w:rsidRPr="00475151">
        <w:rPr>
          <w:lang w:val="sr-Latn-RS"/>
        </w:rPr>
        <w:t>Koristi </w:t>
      </w:r>
      <w:proofErr w:type="spellStart"/>
      <w:r w:rsidRPr="00475151">
        <w:rPr>
          <w:lang w:val="sr-Latn-RS"/>
        </w:rPr>
        <w:t>lib</w:t>
      </w:r>
      <w:proofErr w:type="spellEnd"/>
      <w:r w:rsidRPr="00475151">
        <w:rPr>
          <w:lang w:val="sr-Latn-RS"/>
        </w:rPr>
        <w:t>/JFlex.jar</w:t>
      </w:r>
    </w:p>
    <w:p w14:paraId="31903FB6" w14:textId="77777777" w:rsidR="00475151" w:rsidRPr="00475151" w:rsidRDefault="00475151" w:rsidP="00475151">
      <w:pPr>
        <w:rPr>
          <w:lang w:val="sr-Latn-RS"/>
        </w:rPr>
      </w:pPr>
      <w:r w:rsidRPr="00475151">
        <w:rPr>
          <w:b/>
          <w:bCs/>
          <w:lang w:val="sr-Latn-RS"/>
        </w:rPr>
        <w:t>Sintaksna analiza (CUP)</w:t>
      </w:r>
    </w:p>
    <w:p w14:paraId="54CD5D93" w14:textId="77777777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parserGen</w:t>
      </w:r>
      <w:proofErr w:type="spellEnd"/>
    </w:p>
    <w:p w14:paraId="658BB6FA" w14:textId="77777777" w:rsidR="00475151" w:rsidRPr="00475151" w:rsidRDefault="00475151" w:rsidP="00475151">
      <w:pPr>
        <w:numPr>
          <w:ilvl w:val="0"/>
          <w:numId w:val="18"/>
        </w:numPr>
        <w:rPr>
          <w:lang w:val="sr-Latn-RS"/>
        </w:rPr>
      </w:pPr>
      <w:r w:rsidRPr="00475151">
        <w:rPr>
          <w:lang w:val="sr-Latn-RS"/>
        </w:rPr>
        <w:t>Generiše MJParser.java i AST klase iz </w:t>
      </w:r>
      <w:proofErr w:type="spellStart"/>
      <w:r w:rsidRPr="00475151">
        <w:rPr>
          <w:lang w:val="sr-Latn-RS"/>
        </w:rPr>
        <w:t>mjparser.cup</w:t>
      </w:r>
      <w:proofErr w:type="spellEnd"/>
    </w:p>
    <w:p w14:paraId="3BF78836" w14:textId="77777777" w:rsidR="00475151" w:rsidRPr="00475151" w:rsidRDefault="00475151" w:rsidP="00475151">
      <w:pPr>
        <w:numPr>
          <w:ilvl w:val="0"/>
          <w:numId w:val="18"/>
        </w:numPr>
        <w:rPr>
          <w:lang w:val="sr-Latn-RS"/>
        </w:rPr>
      </w:pPr>
      <w:r w:rsidRPr="00475151">
        <w:rPr>
          <w:lang w:val="sr-Latn-RS"/>
        </w:rPr>
        <w:t>Opcije:</w:t>
      </w:r>
    </w:p>
    <w:p w14:paraId="22314EF8" w14:textId="77777777" w:rsidR="00475151" w:rsidRPr="00475151" w:rsidRDefault="00475151" w:rsidP="00475151">
      <w:pPr>
        <w:numPr>
          <w:ilvl w:val="1"/>
          <w:numId w:val="18"/>
        </w:numPr>
        <w:rPr>
          <w:lang w:val="sr-Latn-RS"/>
        </w:rPr>
      </w:pPr>
      <w:r w:rsidRPr="00475151">
        <w:rPr>
          <w:lang w:val="sr-Latn-RS"/>
        </w:rPr>
        <w:t>-</w:t>
      </w:r>
      <w:proofErr w:type="spellStart"/>
      <w:r w:rsidRPr="00475151">
        <w:rPr>
          <w:lang w:val="sr-Latn-RS"/>
        </w:rPr>
        <w:t>ast</w:t>
      </w:r>
      <w:proofErr w:type="spellEnd"/>
      <w:r w:rsidRPr="00475151">
        <w:rPr>
          <w:lang w:val="sr-Latn-RS"/>
        </w:rPr>
        <w:t xml:space="preserve"> rs.ac.bg.etf.pp1.ast - generiše AST klase u navedeni paket</w:t>
      </w:r>
    </w:p>
    <w:p w14:paraId="58AF4148" w14:textId="77777777" w:rsidR="00475151" w:rsidRPr="00475151" w:rsidRDefault="00475151" w:rsidP="00475151">
      <w:pPr>
        <w:numPr>
          <w:ilvl w:val="1"/>
          <w:numId w:val="18"/>
        </w:numPr>
        <w:rPr>
          <w:lang w:val="sr-Latn-RS"/>
        </w:rPr>
      </w:pPr>
      <w:r w:rsidRPr="00475151">
        <w:rPr>
          <w:lang w:val="sr-Latn-RS"/>
        </w:rPr>
        <w:t>-</w:t>
      </w:r>
      <w:proofErr w:type="spellStart"/>
      <w:r w:rsidRPr="00475151">
        <w:rPr>
          <w:lang w:val="sr-Latn-RS"/>
        </w:rPr>
        <w:t>dump_states</w:t>
      </w:r>
      <w:proofErr w:type="spellEnd"/>
      <w:r w:rsidRPr="00475151">
        <w:rPr>
          <w:lang w:val="sr-Latn-RS"/>
        </w:rPr>
        <w:t xml:space="preserve"> - ispisuje stanja </w:t>
      </w:r>
      <w:proofErr w:type="spellStart"/>
      <w:r w:rsidRPr="00475151">
        <w:rPr>
          <w:lang w:val="sr-Latn-RS"/>
        </w:rPr>
        <w:t>parsera</w:t>
      </w:r>
      <w:proofErr w:type="spellEnd"/>
      <w:r w:rsidRPr="00475151">
        <w:rPr>
          <w:lang w:val="sr-Latn-RS"/>
        </w:rPr>
        <w:t xml:space="preserve"> (za </w:t>
      </w:r>
      <w:proofErr w:type="spellStart"/>
      <w:r w:rsidRPr="00475151">
        <w:rPr>
          <w:lang w:val="sr-Latn-RS"/>
        </w:rPr>
        <w:t>debug</w:t>
      </w:r>
      <w:proofErr w:type="spellEnd"/>
      <w:r w:rsidRPr="00475151">
        <w:rPr>
          <w:lang w:val="sr-Latn-RS"/>
        </w:rPr>
        <w:t>)</w:t>
      </w:r>
    </w:p>
    <w:p w14:paraId="5668420B" w14:textId="77777777" w:rsidR="00475151" w:rsidRDefault="00475151" w:rsidP="00475151">
      <w:pPr>
        <w:numPr>
          <w:ilvl w:val="1"/>
          <w:numId w:val="18"/>
        </w:numPr>
        <w:rPr>
          <w:lang w:val="sr-Latn-RS"/>
        </w:rPr>
      </w:pPr>
      <w:r w:rsidRPr="00475151">
        <w:rPr>
          <w:lang w:val="sr-Latn-RS"/>
        </w:rPr>
        <w:t>-</w:t>
      </w:r>
      <w:proofErr w:type="spellStart"/>
      <w:r w:rsidRPr="00475151">
        <w:rPr>
          <w:lang w:val="sr-Latn-RS"/>
        </w:rPr>
        <w:t>buildtree</w:t>
      </w:r>
      <w:proofErr w:type="spellEnd"/>
      <w:r w:rsidRPr="00475151">
        <w:rPr>
          <w:lang w:val="sr-Latn-RS"/>
        </w:rPr>
        <w:t> - omogućava izgradnju stabla</w:t>
      </w:r>
    </w:p>
    <w:p w14:paraId="1F481C08" w14:textId="4B9E3D52" w:rsidR="00475151" w:rsidRPr="00475151" w:rsidRDefault="00475151" w:rsidP="00475151">
      <w:pPr>
        <w:pStyle w:val="Heading2"/>
        <w:rPr>
          <w:lang w:val="sr-Latn-RS"/>
        </w:rPr>
      </w:pPr>
      <w:r w:rsidRPr="00475151">
        <w:rPr>
          <w:lang w:val="sr-Latn-RS"/>
        </w:rPr>
        <w:t>Prevođenje generisanog koda</w:t>
      </w:r>
    </w:p>
    <w:p w14:paraId="3298689D" w14:textId="77777777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compile</w:t>
      </w:r>
      <w:proofErr w:type="spellEnd"/>
    </w:p>
    <w:p w14:paraId="1BF23085" w14:textId="77777777" w:rsidR="00475151" w:rsidRPr="00475151" w:rsidRDefault="00475151" w:rsidP="00475151">
      <w:pPr>
        <w:numPr>
          <w:ilvl w:val="0"/>
          <w:numId w:val="19"/>
        </w:numPr>
        <w:rPr>
          <w:lang w:val="sr-Latn-RS"/>
        </w:rPr>
      </w:pPr>
      <w:r w:rsidRPr="00475151">
        <w:rPr>
          <w:lang w:val="sr-Latn-RS"/>
        </w:rPr>
        <w:t>Kompajlira sve Java fajlove u </w:t>
      </w:r>
      <w:proofErr w:type="spellStart"/>
      <w:r w:rsidRPr="00475151">
        <w:rPr>
          <w:lang w:val="sr-Latn-RS"/>
        </w:rPr>
        <w:t>src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rs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ac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bg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etf</w:t>
      </w:r>
      <w:proofErr w:type="spellEnd"/>
      <w:r w:rsidRPr="00475151">
        <w:rPr>
          <w:lang w:val="sr-Latn-RS"/>
        </w:rPr>
        <w:t>/pp1</w:t>
      </w:r>
    </w:p>
    <w:p w14:paraId="353C1DDB" w14:textId="77777777" w:rsidR="00475151" w:rsidRPr="00475151" w:rsidRDefault="00475151" w:rsidP="00475151">
      <w:pPr>
        <w:numPr>
          <w:ilvl w:val="0"/>
          <w:numId w:val="19"/>
        </w:numPr>
        <w:rPr>
          <w:lang w:val="sr-Latn-RS"/>
        </w:rPr>
      </w:pPr>
      <w:r w:rsidRPr="00475151">
        <w:rPr>
          <w:lang w:val="sr-Latn-RS"/>
        </w:rPr>
        <w:t>Koristi biblioteke:</w:t>
      </w:r>
    </w:p>
    <w:p w14:paraId="5E523598" w14:textId="77777777" w:rsidR="00475151" w:rsidRPr="00475151" w:rsidRDefault="00475151" w:rsidP="00475151">
      <w:pPr>
        <w:numPr>
          <w:ilvl w:val="1"/>
          <w:numId w:val="19"/>
        </w:numPr>
        <w:rPr>
          <w:lang w:val="sr-Latn-RS"/>
        </w:rPr>
      </w:pPr>
      <w:r w:rsidRPr="00475151">
        <w:rPr>
          <w:lang w:val="sr-Latn-RS"/>
        </w:rPr>
        <w:t xml:space="preserve">JFlex.jar, cup_v10k.jar (za </w:t>
      </w:r>
      <w:proofErr w:type="spellStart"/>
      <w:r w:rsidRPr="00475151">
        <w:rPr>
          <w:lang w:val="sr-Latn-RS"/>
        </w:rPr>
        <w:t>parser</w:t>
      </w:r>
      <w:proofErr w:type="spellEnd"/>
      <w:r w:rsidRPr="00475151">
        <w:rPr>
          <w:lang w:val="sr-Latn-RS"/>
        </w:rPr>
        <w:t>/</w:t>
      </w:r>
      <w:proofErr w:type="spellStart"/>
      <w:r w:rsidRPr="00475151">
        <w:rPr>
          <w:lang w:val="sr-Latn-RS"/>
        </w:rPr>
        <w:t>lekser</w:t>
      </w:r>
      <w:proofErr w:type="spellEnd"/>
      <w:r w:rsidRPr="00475151">
        <w:rPr>
          <w:lang w:val="sr-Latn-RS"/>
        </w:rPr>
        <w:t>)</w:t>
      </w:r>
    </w:p>
    <w:p w14:paraId="12DEFCA9" w14:textId="77777777" w:rsidR="00475151" w:rsidRPr="00475151" w:rsidRDefault="00475151" w:rsidP="00475151">
      <w:pPr>
        <w:numPr>
          <w:ilvl w:val="1"/>
          <w:numId w:val="19"/>
        </w:numPr>
        <w:rPr>
          <w:lang w:val="sr-Latn-RS"/>
        </w:rPr>
      </w:pPr>
      <w:r w:rsidRPr="00475151">
        <w:rPr>
          <w:lang w:val="sr-Latn-RS"/>
        </w:rPr>
        <w:t>log4j-1.2.17.jar (za logovanje)</w:t>
      </w:r>
    </w:p>
    <w:p w14:paraId="0F8F9D37" w14:textId="77777777" w:rsidR="00475151" w:rsidRPr="00475151" w:rsidRDefault="00475151" w:rsidP="00475151">
      <w:pPr>
        <w:numPr>
          <w:ilvl w:val="1"/>
          <w:numId w:val="19"/>
        </w:numPr>
        <w:rPr>
          <w:lang w:val="sr-Latn-RS"/>
        </w:rPr>
      </w:pPr>
      <w:r w:rsidRPr="00475151">
        <w:rPr>
          <w:lang w:val="sr-Latn-RS"/>
        </w:rPr>
        <w:lastRenderedPageBreak/>
        <w:t>symboltable.jar (tabela simbola)</w:t>
      </w:r>
    </w:p>
    <w:p w14:paraId="138EF4D7" w14:textId="77777777" w:rsidR="00475151" w:rsidRDefault="00475151" w:rsidP="00475151">
      <w:pPr>
        <w:numPr>
          <w:ilvl w:val="1"/>
          <w:numId w:val="19"/>
        </w:numPr>
        <w:rPr>
          <w:lang w:val="sr-Latn-RS"/>
        </w:rPr>
      </w:pPr>
      <w:r w:rsidRPr="00475151">
        <w:rPr>
          <w:lang w:val="sr-Latn-RS"/>
        </w:rPr>
        <w:t>mj-runtime-1.1.jar (</w:t>
      </w:r>
      <w:proofErr w:type="spellStart"/>
      <w:r w:rsidRPr="00475151">
        <w:rPr>
          <w:lang w:val="sr-Latn-RS"/>
        </w:rPr>
        <w:t>MikroJava</w:t>
      </w:r>
      <w:proofErr w:type="spellEnd"/>
      <w:r w:rsidRPr="00475151">
        <w:rPr>
          <w:lang w:val="sr-Latn-RS"/>
        </w:rPr>
        <w:t xml:space="preserve"> VM)</w:t>
      </w:r>
    </w:p>
    <w:p w14:paraId="343C7F52" w14:textId="5B14AF5D" w:rsidR="00475151" w:rsidRPr="00475151" w:rsidRDefault="00475151" w:rsidP="00475151">
      <w:pPr>
        <w:pStyle w:val="Heading2"/>
        <w:rPr>
          <w:lang w:val="sr-Latn-RS"/>
        </w:rPr>
      </w:pPr>
      <w:r w:rsidRPr="00475151">
        <w:rPr>
          <w:lang w:val="sr-Latn-RS"/>
        </w:rPr>
        <w:t xml:space="preserve">Testiranje generisanog </w:t>
      </w:r>
      <w:proofErr w:type="spellStart"/>
      <w:r w:rsidRPr="00475151">
        <w:rPr>
          <w:lang w:val="sr-Latn-RS"/>
        </w:rPr>
        <w:t>bajtkoda</w:t>
      </w:r>
      <w:proofErr w:type="spellEnd"/>
    </w:p>
    <w:p w14:paraId="0FED359F" w14:textId="77777777" w:rsidR="00475151" w:rsidRPr="00475151" w:rsidRDefault="00475151" w:rsidP="00475151">
      <w:pPr>
        <w:rPr>
          <w:lang w:val="sr-Latn-RS"/>
        </w:rPr>
      </w:pPr>
      <w:r w:rsidRPr="00475151">
        <w:rPr>
          <w:lang w:val="sr-Latn-RS"/>
        </w:rPr>
        <w:t xml:space="preserve">Postoje target-ovi za </w:t>
      </w:r>
      <w:proofErr w:type="spellStart"/>
      <w:r w:rsidRPr="00475151">
        <w:rPr>
          <w:lang w:val="sr-Latn-RS"/>
        </w:rPr>
        <w:t>disasembliranje</w:t>
      </w:r>
      <w:proofErr w:type="spellEnd"/>
      <w:r w:rsidRPr="00475151">
        <w:rPr>
          <w:lang w:val="sr-Latn-RS"/>
        </w:rPr>
        <w:t xml:space="preserve"> i pokretanje </w:t>
      </w:r>
      <w:proofErr w:type="spellStart"/>
      <w:r w:rsidRPr="00475151">
        <w:rPr>
          <w:lang w:val="sr-Latn-RS"/>
        </w:rPr>
        <w:t>bajtkoda</w:t>
      </w:r>
      <w:proofErr w:type="spellEnd"/>
      <w:r w:rsidRPr="00475151">
        <w:rPr>
          <w:lang w:val="sr-Latn-RS"/>
        </w:rPr>
        <w:t>:</w:t>
      </w:r>
    </w:p>
    <w:p w14:paraId="1A2EDD85" w14:textId="77777777" w:rsidR="00475151" w:rsidRPr="00475151" w:rsidRDefault="00475151" w:rsidP="00475151">
      <w:pPr>
        <w:rPr>
          <w:lang w:val="sr-Latn-RS"/>
        </w:rPr>
      </w:pPr>
      <w:proofErr w:type="spellStart"/>
      <w:r w:rsidRPr="00475151">
        <w:rPr>
          <w:b/>
          <w:bCs/>
          <w:lang w:val="sr-Latn-RS"/>
        </w:rPr>
        <w:t>Disasembliranje</w:t>
      </w:r>
      <w:proofErr w:type="spellEnd"/>
      <w:r w:rsidRPr="00475151">
        <w:rPr>
          <w:b/>
          <w:bCs/>
          <w:lang w:val="sr-Latn-RS"/>
        </w:rPr>
        <w:t xml:space="preserve"> (.</w:t>
      </w:r>
      <w:proofErr w:type="spellStart"/>
      <w:r w:rsidRPr="00475151">
        <w:rPr>
          <w:b/>
          <w:bCs/>
          <w:lang w:val="sr-Latn-RS"/>
        </w:rPr>
        <w:t>obj</w:t>
      </w:r>
      <w:proofErr w:type="spellEnd"/>
      <w:r w:rsidRPr="00475151">
        <w:rPr>
          <w:b/>
          <w:bCs/>
          <w:lang w:val="sr-Latn-RS"/>
        </w:rPr>
        <w:t xml:space="preserve"> fajla)</w:t>
      </w:r>
    </w:p>
    <w:p w14:paraId="5B0546B7" w14:textId="77777777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disasm</w:t>
      </w:r>
      <w:proofErr w:type="spellEnd"/>
    </w:p>
    <w:p w14:paraId="7476C660" w14:textId="77777777" w:rsidR="00475151" w:rsidRPr="00475151" w:rsidRDefault="00475151" w:rsidP="00475151">
      <w:pPr>
        <w:numPr>
          <w:ilvl w:val="0"/>
          <w:numId w:val="20"/>
        </w:numPr>
        <w:rPr>
          <w:lang w:val="sr-Latn-RS"/>
        </w:rPr>
      </w:pPr>
      <w:r w:rsidRPr="00475151">
        <w:rPr>
          <w:lang w:val="sr-Latn-RS"/>
        </w:rPr>
        <w:t>Pokreće rs.etf.pp1.mj.runtime.disasm na </w:t>
      </w:r>
      <w:proofErr w:type="spellStart"/>
      <w:r w:rsidRPr="00475151">
        <w:rPr>
          <w:lang w:val="sr-Latn-RS"/>
        </w:rPr>
        <w:t>output</w:t>
      </w:r>
      <w:proofErr w:type="spellEnd"/>
      <w:r w:rsidRPr="00475151">
        <w:rPr>
          <w:lang w:val="sr-Latn-RS"/>
        </w:rPr>
        <w:t>/program.obj</w:t>
      </w:r>
    </w:p>
    <w:p w14:paraId="0BA5404C" w14:textId="77777777" w:rsidR="00475151" w:rsidRDefault="00475151" w:rsidP="00475151">
      <w:pPr>
        <w:numPr>
          <w:ilvl w:val="0"/>
          <w:numId w:val="20"/>
        </w:numPr>
        <w:rPr>
          <w:lang w:val="sr-Latn-RS"/>
        </w:rPr>
      </w:pPr>
      <w:r w:rsidRPr="00475151">
        <w:rPr>
          <w:lang w:val="sr-Latn-RS"/>
        </w:rPr>
        <w:t xml:space="preserve">Prikazuje instrukcije </w:t>
      </w:r>
      <w:proofErr w:type="spellStart"/>
      <w:r w:rsidRPr="00475151">
        <w:rPr>
          <w:lang w:val="sr-Latn-RS"/>
        </w:rPr>
        <w:t>MikroJava</w:t>
      </w:r>
      <w:proofErr w:type="spellEnd"/>
      <w:r w:rsidRPr="00475151">
        <w:rPr>
          <w:lang w:val="sr-Latn-RS"/>
        </w:rPr>
        <w:t xml:space="preserve"> </w:t>
      </w:r>
      <w:proofErr w:type="spellStart"/>
      <w:r w:rsidRPr="00475151">
        <w:rPr>
          <w:lang w:val="sr-Latn-RS"/>
        </w:rPr>
        <w:t>bajtkoda</w:t>
      </w:r>
      <w:proofErr w:type="spellEnd"/>
    </w:p>
    <w:p w14:paraId="6AFEBC38" w14:textId="77777777" w:rsidR="00475151" w:rsidRPr="00475151" w:rsidRDefault="00475151" w:rsidP="00475151">
      <w:pPr>
        <w:rPr>
          <w:lang w:val="sr-Latn-RS"/>
        </w:rPr>
      </w:pPr>
      <w:proofErr w:type="spellStart"/>
      <w:r w:rsidRPr="00475151">
        <w:rPr>
          <w:b/>
          <w:bCs/>
          <w:lang w:val="sr-Latn-RS"/>
        </w:rPr>
        <w:t>Debug</w:t>
      </w:r>
      <w:proofErr w:type="spellEnd"/>
      <w:r w:rsidRPr="00475151">
        <w:rPr>
          <w:b/>
          <w:bCs/>
          <w:lang w:val="sr-Latn-RS"/>
        </w:rPr>
        <w:t xml:space="preserve"> izvršavanja</w:t>
      </w:r>
    </w:p>
    <w:p w14:paraId="74D07509" w14:textId="77777777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debugObj</w:t>
      </w:r>
      <w:proofErr w:type="spellEnd"/>
    </w:p>
    <w:p w14:paraId="7C26DEE4" w14:textId="77777777" w:rsidR="00475151" w:rsidRPr="00475151" w:rsidRDefault="00475151" w:rsidP="00475151">
      <w:pPr>
        <w:numPr>
          <w:ilvl w:val="0"/>
          <w:numId w:val="21"/>
        </w:numPr>
        <w:rPr>
          <w:lang w:val="sr-Latn-RS"/>
        </w:rPr>
      </w:pPr>
      <w:r w:rsidRPr="00475151">
        <w:rPr>
          <w:lang w:val="sr-Latn-RS"/>
        </w:rPr>
        <w:t xml:space="preserve">Pokreće program u </w:t>
      </w:r>
      <w:proofErr w:type="spellStart"/>
      <w:r w:rsidRPr="00475151">
        <w:rPr>
          <w:lang w:val="sr-Latn-RS"/>
        </w:rPr>
        <w:t>debug</w:t>
      </w:r>
      <w:proofErr w:type="spellEnd"/>
      <w:r w:rsidRPr="00475151">
        <w:rPr>
          <w:lang w:val="sr-Latn-RS"/>
        </w:rPr>
        <w:t xml:space="preserve"> modu sa mj-runtime-1.1.jar</w:t>
      </w:r>
    </w:p>
    <w:p w14:paraId="7A41BE25" w14:textId="77777777" w:rsidR="00475151" w:rsidRDefault="00475151" w:rsidP="00475151">
      <w:pPr>
        <w:numPr>
          <w:ilvl w:val="0"/>
          <w:numId w:val="21"/>
        </w:numPr>
        <w:rPr>
          <w:lang w:val="sr-Latn-RS"/>
        </w:rPr>
      </w:pPr>
      <w:r w:rsidRPr="00475151">
        <w:rPr>
          <w:lang w:val="sr-Latn-RS"/>
        </w:rPr>
        <w:t>Koristi ulaz iz input/input.txt</w:t>
      </w:r>
    </w:p>
    <w:p w14:paraId="6D40C55B" w14:textId="77777777" w:rsidR="00475151" w:rsidRPr="00475151" w:rsidRDefault="00475151" w:rsidP="00475151">
      <w:pPr>
        <w:rPr>
          <w:lang w:val="sr-Latn-RS"/>
        </w:rPr>
      </w:pPr>
      <w:r w:rsidRPr="00475151">
        <w:rPr>
          <w:b/>
          <w:bCs/>
          <w:lang w:val="sr-Latn-RS"/>
        </w:rPr>
        <w:t>Normalno izvršavanje</w:t>
      </w:r>
    </w:p>
    <w:p w14:paraId="795C2173" w14:textId="77777777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runObj</w:t>
      </w:r>
      <w:proofErr w:type="spellEnd"/>
    </w:p>
    <w:p w14:paraId="5E7C348F" w14:textId="77777777" w:rsidR="00475151" w:rsidRPr="00475151" w:rsidRDefault="00475151" w:rsidP="00475151">
      <w:pPr>
        <w:numPr>
          <w:ilvl w:val="0"/>
          <w:numId w:val="22"/>
        </w:numPr>
        <w:rPr>
          <w:lang w:val="sr-Latn-RS"/>
        </w:rPr>
      </w:pPr>
      <w:r w:rsidRPr="00475151">
        <w:rPr>
          <w:lang w:val="sr-Latn-RS"/>
        </w:rPr>
        <w:t xml:space="preserve">Pokreće program bez </w:t>
      </w:r>
      <w:proofErr w:type="spellStart"/>
      <w:r w:rsidRPr="00475151">
        <w:rPr>
          <w:lang w:val="sr-Latn-RS"/>
        </w:rPr>
        <w:t>debug</w:t>
      </w:r>
      <w:proofErr w:type="spellEnd"/>
      <w:r w:rsidRPr="00475151">
        <w:rPr>
          <w:lang w:val="sr-Latn-RS"/>
        </w:rPr>
        <w:t xml:space="preserve"> informacija</w:t>
      </w:r>
    </w:p>
    <w:p w14:paraId="506ABF40" w14:textId="3CE76FFF" w:rsidR="00475151" w:rsidRPr="00475151" w:rsidRDefault="00475151" w:rsidP="00475151">
      <w:pPr>
        <w:pStyle w:val="Heading2"/>
        <w:rPr>
          <w:lang w:val="sr-Latn-RS"/>
        </w:rPr>
      </w:pPr>
      <w:r w:rsidRPr="00475151">
        <w:rPr>
          <w:lang w:val="sr-Latn-RS"/>
        </w:rPr>
        <w:t>Čišćenje generisanih fajlova</w:t>
      </w:r>
    </w:p>
    <w:p w14:paraId="39605895" w14:textId="77777777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delete</w:t>
      </w:r>
      <w:proofErr w:type="spellEnd"/>
    </w:p>
    <w:p w14:paraId="58C6C6D4" w14:textId="77777777" w:rsidR="00475151" w:rsidRDefault="00475151" w:rsidP="00475151">
      <w:pPr>
        <w:numPr>
          <w:ilvl w:val="0"/>
          <w:numId w:val="23"/>
        </w:numPr>
        <w:rPr>
          <w:lang w:val="sr-Latn-RS"/>
        </w:rPr>
      </w:pPr>
      <w:r w:rsidRPr="00475151">
        <w:rPr>
          <w:lang w:val="sr-Latn-RS"/>
        </w:rPr>
        <w:t>Briše generisane fajlove (osim izuzetih u &lt;</w:t>
      </w:r>
      <w:proofErr w:type="spellStart"/>
      <w:r w:rsidRPr="00475151">
        <w:rPr>
          <w:lang w:val="sr-Latn-RS"/>
        </w:rPr>
        <w:t>exclude</w:t>
      </w:r>
      <w:proofErr w:type="spellEnd"/>
      <w:r w:rsidRPr="00475151">
        <w:rPr>
          <w:lang w:val="sr-Latn-RS"/>
        </w:rPr>
        <w:t>&gt; listi)</w:t>
      </w:r>
    </w:p>
    <w:p w14:paraId="563387CB" w14:textId="7D3BE3B6" w:rsidR="00475151" w:rsidRDefault="00475151" w:rsidP="00475151">
      <w:pPr>
        <w:pStyle w:val="Heading2"/>
        <w:rPr>
          <w:lang w:val="sr-Latn-RS"/>
        </w:rPr>
      </w:pPr>
      <w:r>
        <w:rPr>
          <w:lang w:val="sr-Latn-RS"/>
        </w:rPr>
        <w:t>Napomene</w:t>
      </w:r>
    </w:p>
    <w:p w14:paraId="7C6D5102" w14:textId="5287C62A" w:rsidR="00475151" w:rsidRDefault="00475151" w:rsidP="00475151">
      <w:pPr>
        <w:rPr>
          <w:lang w:val="sr-Latn-RS"/>
        </w:rPr>
      </w:pPr>
      <w:r w:rsidRPr="00475151">
        <w:rPr>
          <w:lang w:val="sr-Latn-RS"/>
        </w:rPr>
        <w:t xml:space="preserve">Target </w:t>
      </w:r>
      <w:proofErr w:type="spellStart"/>
      <w:r w:rsidRPr="00475151">
        <w:rPr>
          <w:lang w:val="sr-Latn-RS"/>
        </w:rPr>
        <w:t>repackage</w:t>
      </w:r>
      <w:proofErr w:type="spellEnd"/>
      <w:r w:rsidRPr="00475151">
        <w:rPr>
          <w:lang w:val="sr-Latn-RS"/>
        </w:rPr>
        <w:t xml:space="preserve"> menja reference na pakete u generisanom kodu</w:t>
      </w:r>
    </w:p>
    <w:p w14:paraId="649DB976" w14:textId="6F291345" w:rsidR="00475151" w:rsidRPr="00475151" w:rsidRDefault="00475151" w:rsidP="00475151">
      <w:pPr>
        <w:rPr>
          <w:i/>
          <w:iCs/>
          <w:lang w:val="sr-Latn-RS"/>
        </w:rPr>
      </w:pPr>
      <w:proofErr w:type="spellStart"/>
      <w:r w:rsidRPr="00475151">
        <w:rPr>
          <w:i/>
          <w:iCs/>
          <w:lang w:val="sr-Latn-RS"/>
        </w:rPr>
        <w:t>ant</w:t>
      </w:r>
      <w:proofErr w:type="spellEnd"/>
      <w:r w:rsidRPr="00475151">
        <w:rPr>
          <w:i/>
          <w:iCs/>
          <w:lang w:val="sr-Latn-RS"/>
        </w:rPr>
        <w:t xml:space="preserve"> </w:t>
      </w:r>
      <w:proofErr w:type="spellStart"/>
      <w:r w:rsidRPr="00475151">
        <w:rPr>
          <w:i/>
          <w:iCs/>
          <w:lang w:val="sr-Latn-RS"/>
        </w:rPr>
        <w:t>repackage</w:t>
      </w:r>
      <w:proofErr w:type="spellEnd"/>
      <w:r w:rsidRPr="00475151">
        <w:rPr>
          <w:i/>
          <w:iCs/>
          <w:lang w:val="sr-Latn-RS"/>
        </w:rPr>
        <w:t xml:space="preserve"> </w:t>
      </w:r>
    </w:p>
    <w:p w14:paraId="6AB10863" w14:textId="27C4B38C" w:rsidR="00475151" w:rsidRDefault="00475151" w:rsidP="00475151">
      <w:pPr>
        <w:rPr>
          <w:lang w:val="sr-Latn-RS"/>
        </w:rPr>
      </w:pPr>
      <w:r>
        <w:rPr>
          <w:lang w:val="sr-Latn-RS"/>
        </w:rPr>
        <w:t xml:space="preserve">Prebacuje paket generisanog koda iz src.rs.ac.bg.etf.ppp1.ast u </w:t>
      </w:r>
      <w:r>
        <w:rPr>
          <w:lang w:val="sr-Latn-RS"/>
        </w:rPr>
        <w:t>rs.ac.bg.etf.ppp1.ast</w:t>
      </w:r>
    </w:p>
    <w:p w14:paraId="4303FE37" w14:textId="138FCDBD" w:rsidR="00453BD0" w:rsidRDefault="00453BD0" w:rsidP="00453BD0">
      <w:pPr>
        <w:pStyle w:val="Heading1"/>
        <w:rPr>
          <w:lang w:val="sr-Latn-RS"/>
        </w:rPr>
      </w:pPr>
      <w:r>
        <w:rPr>
          <w:lang w:val="sr-Latn-RS"/>
        </w:rPr>
        <w:t>Opis novouvedenih klasa</w:t>
      </w:r>
    </w:p>
    <w:p w14:paraId="5F101A35" w14:textId="4DA1BB66" w:rsidR="00453BD0" w:rsidRDefault="00453BD0" w:rsidP="00453BD0">
      <w:pPr>
        <w:rPr>
          <w:lang w:val="sr-Latn-RS"/>
        </w:rPr>
      </w:pPr>
      <w:r>
        <w:rPr>
          <w:lang w:val="sr-Latn-RS"/>
        </w:rPr>
        <w:t xml:space="preserve">Pored klasa opisanih postavkom zadataka (dakle </w:t>
      </w:r>
      <w:proofErr w:type="spellStart"/>
      <w:r>
        <w:rPr>
          <w:lang w:val="sr-Latn-RS"/>
        </w:rPr>
        <w:t>Compiler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SemanticAnalyzer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CodeGenerator</w:t>
      </w:r>
      <w:proofErr w:type="spellEnd"/>
      <w:r>
        <w:rPr>
          <w:lang w:val="sr-Latn-RS"/>
        </w:rPr>
        <w:t>) uvedeno je nekoliko klasa koje olakšavaju implementaciju samog rešenja</w:t>
      </w:r>
    </w:p>
    <w:p w14:paraId="0366F9E2" w14:textId="4DD47128" w:rsidR="00453BD0" w:rsidRPr="00453BD0" w:rsidRDefault="00453BD0" w:rsidP="00453BD0">
      <w:pPr>
        <w:pStyle w:val="Heading2"/>
        <w:rPr>
          <w:lang w:val="sr-Latn-RS"/>
        </w:rPr>
      </w:pPr>
      <w:proofErr w:type="spellStart"/>
      <w:r>
        <w:rPr>
          <w:lang w:val="sr-Latn-RS"/>
        </w:rPr>
        <w:t>ExtendedStruct</w:t>
      </w:r>
      <w:proofErr w:type="spellEnd"/>
    </w:p>
    <w:p w14:paraId="708B11E5" w14:textId="3A5E60F7" w:rsidR="00475151" w:rsidRDefault="00453BD0" w:rsidP="00475151">
      <w:pPr>
        <w:rPr>
          <w:lang w:val="sr-Latn-RS"/>
        </w:rPr>
      </w:pPr>
      <w:r>
        <w:rPr>
          <w:lang w:val="sr-Latn-RS"/>
        </w:rPr>
        <w:t xml:space="preserve">Implementacija same klase </w:t>
      </w:r>
      <w:proofErr w:type="spellStart"/>
      <w:r>
        <w:rPr>
          <w:lang w:val="sr-Latn-RS"/>
        </w:rPr>
        <w:t>Struct</w:t>
      </w:r>
      <w:proofErr w:type="spellEnd"/>
      <w:r>
        <w:rPr>
          <w:lang w:val="sr-Latn-RS"/>
        </w:rPr>
        <w:t xml:space="preserve"> ima nekoliko nedostataka:</w:t>
      </w:r>
    </w:p>
    <w:p w14:paraId="03DC3DA8" w14:textId="595BED75" w:rsidR="00453BD0" w:rsidRDefault="00453BD0" w:rsidP="00453BD0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lastRenderedPageBreak/>
        <w:t xml:space="preserve">Mogućnost ulaska u beskonačnu petlju u metodi </w:t>
      </w:r>
      <w:proofErr w:type="spellStart"/>
      <w:r>
        <w:rPr>
          <w:lang w:val="sr-Latn-RS"/>
        </w:rPr>
        <w:t>equals</w:t>
      </w:r>
      <w:proofErr w:type="spellEnd"/>
    </w:p>
    <w:p w14:paraId="266DF21A" w14:textId="13C1AF36" w:rsidR="00453BD0" w:rsidRDefault="00453BD0" w:rsidP="00453BD0">
      <w:pPr>
        <w:rPr>
          <w:lang w:val="sr-Latn-RS"/>
        </w:rPr>
      </w:pPr>
      <w:r>
        <w:rPr>
          <w:lang w:val="sr-Latn-RS"/>
        </w:rPr>
        <w:t xml:space="preserve">Problem nastaje ukoliko je </w:t>
      </w:r>
      <w:proofErr w:type="spellStart"/>
      <w:r>
        <w:rPr>
          <w:lang w:val="sr-Latn-RS"/>
        </w:rPr>
        <w:t>kind</w:t>
      </w:r>
      <w:proofErr w:type="spellEnd"/>
      <w:r>
        <w:rPr>
          <w:lang w:val="sr-Latn-RS"/>
        </w:rPr>
        <w:t xml:space="preserve"> </w:t>
      </w:r>
      <w:r w:rsidRPr="00453BD0">
        <w:rPr>
          <w:lang w:val="sr-Latn-RS"/>
        </w:rPr>
        <w:t xml:space="preserve">== </w:t>
      </w:r>
      <w:proofErr w:type="spellStart"/>
      <w:r w:rsidRPr="00453BD0">
        <w:rPr>
          <w:lang w:val="sr-Latn-RS"/>
        </w:rPr>
        <w:t>Class</w:t>
      </w:r>
      <w:proofErr w:type="spellEnd"/>
      <w:r w:rsidRPr="00453BD0">
        <w:rPr>
          <w:lang w:val="sr-Latn-RS"/>
        </w:rPr>
        <w:t xml:space="preserve"> </w:t>
      </w:r>
      <w:r>
        <w:rPr>
          <w:lang w:val="sr-Latn-RS"/>
        </w:rPr>
        <w:t xml:space="preserve">pa moramo pozvati </w:t>
      </w:r>
      <w:proofErr w:type="spellStart"/>
      <w:r>
        <w:rPr>
          <w:lang w:val="sr-Latn-RS"/>
        </w:rPr>
        <w:t>Obj.equalsCompeteHash</w:t>
      </w:r>
      <w:proofErr w:type="spellEnd"/>
      <w:r>
        <w:rPr>
          <w:lang w:val="sr-Latn-RS"/>
        </w:rPr>
        <w:t xml:space="preserve"> metodu, ona može biti problematična kako u njoj proveravamo da li su objekti jednaki </w:t>
      </w:r>
      <w:proofErr w:type="spellStart"/>
      <w:r>
        <w:rPr>
          <w:lang w:val="sr-Latn-RS"/>
        </w:rPr>
        <w:t>equals</w:t>
      </w:r>
      <w:proofErr w:type="spellEnd"/>
      <w:r>
        <w:rPr>
          <w:lang w:val="sr-Latn-RS"/>
        </w:rPr>
        <w:t xml:space="preserve"> metodom iz klase </w:t>
      </w:r>
      <w:proofErr w:type="spellStart"/>
      <w:r>
        <w:rPr>
          <w:lang w:val="sr-Latn-RS"/>
        </w:rPr>
        <w:t>Obj</w:t>
      </w:r>
      <w:proofErr w:type="spellEnd"/>
      <w:r>
        <w:rPr>
          <w:lang w:val="sr-Latn-RS"/>
        </w:rPr>
        <w:t xml:space="preserve">. </w:t>
      </w:r>
      <w:r>
        <w:rPr>
          <w:lang w:val="sr-Latn-RS"/>
        </w:rPr>
        <w:br/>
        <w:t xml:space="preserve">Unutar metode </w:t>
      </w:r>
      <w:proofErr w:type="spellStart"/>
      <w:r>
        <w:rPr>
          <w:lang w:val="sr-Latn-RS"/>
        </w:rPr>
        <w:t>equals</w:t>
      </w:r>
      <w:proofErr w:type="spellEnd"/>
      <w:r>
        <w:rPr>
          <w:lang w:val="sr-Latn-RS"/>
        </w:rPr>
        <w:t xml:space="preserve"> radimo sledeće:</w:t>
      </w:r>
    </w:p>
    <w:p w14:paraId="41807D64" w14:textId="77777777" w:rsidR="00453BD0" w:rsidRDefault="00453BD0" w:rsidP="00453BD0">
      <w:pPr>
        <w:pStyle w:val="ListParagraph"/>
        <w:numPr>
          <w:ilvl w:val="0"/>
          <w:numId w:val="15"/>
        </w:numPr>
        <w:rPr>
          <w:lang w:val="sr-Latn-RS"/>
        </w:rPr>
      </w:pPr>
      <w:r w:rsidRPr="00453BD0">
        <w:rPr>
          <w:lang w:val="sr-Latn-RS"/>
        </w:rPr>
        <w:t xml:space="preserve">Poredimo </w:t>
      </w:r>
      <w:proofErr w:type="spellStart"/>
      <w:r w:rsidRPr="00453BD0">
        <w:rPr>
          <w:lang w:val="sr-Latn-RS"/>
        </w:rPr>
        <w:t>kind</w:t>
      </w:r>
      <w:proofErr w:type="spellEnd"/>
      <w:r w:rsidRPr="00453BD0">
        <w:rPr>
          <w:lang w:val="sr-Latn-RS"/>
        </w:rPr>
        <w:t xml:space="preserve"> </w:t>
      </w:r>
      <w:r>
        <w:rPr>
          <w:lang w:val="sr-Latn-RS"/>
        </w:rPr>
        <w:t>polje – nema potencijalnih problema</w:t>
      </w:r>
    </w:p>
    <w:p w14:paraId="0A865BF9" w14:textId="5F6339FB" w:rsidR="00453BD0" w:rsidRPr="00453BD0" w:rsidRDefault="00453BD0" w:rsidP="008C08E8">
      <w:pPr>
        <w:pStyle w:val="ListParagraph"/>
        <w:numPr>
          <w:ilvl w:val="0"/>
          <w:numId w:val="15"/>
        </w:numPr>
        <w:rPr>
          <w:lang w:val="sr-Latn-RS"/>
        </w:rPr>
      </w:pPr>
      <w:r w:rsidRPr="00453BD0">
        <w:rPr>
          <w:lang w:val="sr-Latn-RS"/>
        </w:rPr>
        <w:t xml:space="preserve">Poredimo </w:t>
      </w:r>
      <w:proofErr w:type="spellStart"/>
      <w:r>
        <w:rPr>
          <w:lang w:val="sr-Latn-RS"/>
        </w:rPr>
        <w:t>name</w:t>
      </w:r>
      <w:proofErr w:type="spellEnd"/>
      <w:r>
        <w:rPr>
          <w:lang w:val="sr-Latn-RS"/>
        </w:rPr>
        <w:t xml:space="preserve"> </w:t>
      </w:r>
      <w:r w:rsidRPr="00453BD0">
        <w:rPr>
          <w:lang w:val="sr-Latn-RS"/>
        </w:rPr>
        <w:t>polje – nema potencijalnih problema</w:t>
      </w:r>
    </w:p>
    <w:p w14:paraId="3D8FC2D5" w14:textId="5F830CF0" w:rsidR="00453BD0" w:rsidRPr="00453BD0" w:rsidRDefault="00453BD0" w:rsidP="0062417F">
      <w:pPr>
        <w:pStyle w:val="ListParagraph"/>
        <w:numPr>
          <w:ilvl w:val="0"/>
          <w:numId w:val="15"/>
        </w:numPr>
        <w:rPr>
          <w:lang w:val="sr-Latn-RS"/>
        </w:rPr>
      </w:pPr>
      <w:r w:rsidRPr="00453BD0">
        <w:rPr>
          <w:lang w:val="sr-Latn-RS"/>
        </w:rPr>
        <w:t xml:space="preserve">Poredimo </w:t>
      </w:r>
      <w:proofErr w:type="spellStart"/>
      <w:r w:rsidRPr="00453BD0">
        <w:rPr>
          <w:lang w:val="sr-Latn-RS"/>
        </w:rPr>
        <w:t>adr</w:t>
      </w:r>
      <w:proofErr w:type="spellEnd"/>
      <w:r w:rsidRPr="00453BD0">
        <w:rPr>
          <w:lang w:val="sr-Latn-RS"/>
        </w:rPr>
        <w:t xml:space="preserve"> polje – nema potencijalnih problema</w:t>
      </w:r>
    </w:p>
    <w:p w14:paraId="51A88C48" w14:textId="77777777" w:rsidR="00453BD0" w:rsidRDefault="00453BD0" w:rsidP="00453BD0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Poredimo </w:t>
      </w:r>
      <w:proofErr w:type="spellStart"/>
      <w:r>
        <w:rPr>
          <w:lang w:val="sr-Latn-RS"/>
        </w:rPr>
        <w:t>level</w:t>
      </w:r>
      <w:proofErr w:type="spellEnd"/>
      <w:r>
        <w:rPr>
          <w:lang w:val="sr-Latn-RS"/>
        </w:rPr>
        <w:t xml:space="preserve"> </w:t>
      </w:r>
      <w:r>
        <w:rPr>
          <w:lang w:val="sr-Latn-RS"/>
        </w:rPr>
        <w:t>polje – nema potencijalnih problema</w:t>
      </w:r>
    </w:p>
    <w:p w14:paraId="5DDDCAF2" w14:textId="58219F6B" w:rsidR="00453BD0" w:rsidRDefault="00453BD0" w:rsidP="00453BD0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Pozivamo </w:t>
      </w:r>
      <w:proofErr w:type="spellStart"/>
      <w:r>
        <w:rPr>
          <w:lang w:val="sr-Latn-RS"/>
        </w:rPr>
        <w:t>equalsCompleteHash</w:t>
      </w:r>
      <w:proofErr w:type="spellEnd"/>
      <w:r>
        <w:rPr>
          <w:lang w:val="sr-Latn-RS"/>
        </w:rPr>
        <w:t xml:space="preserve"> za lokalne </w:t>
      </w:r>
      <w:proofErr w:type="spellStart"/>
      <w:r>
        <w:rPr>
          <w:lang w:val="sr-Latn-RS"/>
        </w:rPr>
        <w:t>cvorove</w:t>
      </w:r>
      <w:proofErr w:type="spellEnd"/>
      <w:r>
        <w:rPr>
          <w:lang w:val="sr-Latn-RS"/>
        </w:rPr>
        <w:t xml:space="preserve"> lokalnih simbola što može predstavljati problem ukoliko naiđemo na elemente koji su već </w:t>
      </w:r>
      <w:proofErr w:type="spellStart"/>
      <w:r>
        <w:rPr>
          <w:lang w:val="sr-Latn-RS"/>
        </w:rPr>
        <w:t>poredjeni</w:t>
      </w:r>
      <w:proofErr w:type="spellEnd"/>
      <w:r>
        <w:rPr>
          <w:lang w:val="sr-Latn-RS"/>
        </w:rPr>
        <w:t xml:space="preserve"> ranije, čime ulazimo u beskonačnu petlju</w:t>
      </w:r>
    </w:p>
    <w:p w14:paraId="64068845" w14:textId="41E09B10" w:rsidR="00453BD0" w:rsidRDefault="00453BD0" w:rsidP="00453BD0">
      <w:pPr>
        <w:rPr>
          <w:lang w:val="sr-Latn-RS"/>
        </w:rPr>
      </w:pPr>
      <w:r>
        <w:rPr>
          <w:lang w:val="sr-Latn-RS"/>
        </w:rPr>
        <w:t xml:space="preserve">Rešenje je vrlo jednostavno – </w:t>
      </w:r>
      <w:proofErr w:type="spellStart"/>
      <w:r>
        <w:rPr>
          <w:lang w:val="sr-Latn-RS"/>
        </w:rPr>
        <w:t>equals</w:t>
      </w:r>
      <w:proofErr w:type="spellEnd"/>
      <w:r>
        <w:rPr>
          <w:lang w:val="sr-Latn-RS"/>
        </w:rPr>
        <w:t xml:space="preserve"> metoda će da poredi čvorove tipa </w:t>
      </w:r>
      <w:proofErr w:type="spellStart"/>
      <w:r>
        <w:rPr>
          <w:lang w:val="sr-Latn-RS"/>
        </w:rPr>
        <w:t>Struct</w:t>
      </w:r>
      <w:proofErr w:type="spellEnd"/>
      <w:r>
        <w:rPr>
          <w:lang w:val="sr-Latn-RS"/>
        </w:rPr>
        <w:t xml:space="preserve"> po adresi, jer svakako ne pravimo dvostruke čvorove za bilo koju vrstu </w:t>
      </w:r>
      <w:proofErr w:type="spellStart"/>
      <w:r>
        <w:rPr>
          <w:lang w:val="sr-Latn-RS"/>
        </w:rPr>
        <w:t>Struct</w:t>
      </w:r>
      <w:proofErr w:type="spellEnd"/>
      <w:r>
        <w:rPr>
          <w:lang w:val="sr-Latn-RS"/>
        </w:rPr>
        <w:t xml:space="preserve"> čvora, već je adresa za određeni tip jedinstvena. </w:t>
      </w:r>
    </w:p>
    <w:p w14:paraId="620F22A4" w14:textId="0FDFEF83" w:rsidR="00453BD0" w:rsidRDefault="00453BD0" w:rsidP="00453BD0">
      <w:pPr>
        <w:rPr>
          <w:lang w:val="sr-Latn-RS"/>
        </w:rPr>
      </w:pPr>
      <w:r>
        <w:rPr>
          <w:lang w:val="sr-Latn-RS"/>
        </w:rPr>
        <w:t xml:space="preserve">Međutim ovo pravilo ne važi za nizove jer potencijalno možemo imati neograničeni broj vrsta nizova i prilikom kreiranja </w:t>
      </w:r>
      <w:proofErr w:type="spellStart"/>
      <w:r>
        <w:rPr>
          <w:lang w:val="sr-Latn-RS"/>
        </w:rPr>
        <w:t>Obj</w:t>
      </w:r>
      <w:proofErr w:type="spellEnd"/>
      <w:r>
        <w:rPr>
          <w:lang w:val="sr-Latn-RS"/>
        </w:rPr>
        <w:t xml:space="preserve"> čvora niza kreiramo i novi </w:t>
      </w:r>
      <w:proofErr w:type="spellStart"/>
      <w:r>
        <w:rPr>
          <w:lang w:val="sr-Latn-RS"/>
        </w:rPr>
        <w:t>Struct</w:t>
      </w:r>
      <w:proofErr w:type="spellEnd"/>
      <w:r>
        <w:rPr>
          <w:lang w:val="sr-Latn-RS"/>
        </w:rPr>
        <w:t xml:space="preserve"> čvor za niz. Pa je stoga u slučaju nizova potrebno proveriti </w:t>
      </w:r>
      <w:proofErr w:type="spellStart"/>
      <w:r>
        <w:rPr>
          <w:lang w:val="sr-Latn-RS"/>
        </w:rPr>
        <w:t>elemType</w:t>
      </w:r>
      <w:proofErr w:type="spellEnd"/>
      <w:r>
        <w:rPr>
          <w:lang w:val="sr-Latn-RS"/>
        </w:rPr>
        <w:t xml:space="preserve"> polja na jednakost (</w:t>
      </w:r>
      <w:proofErr w:type="spellStart"/>
      <w:r>
        <w:rPr>
          <w:lang w:val="sr-Latn-RS"/>
        </w:rPr>
        <w:t>equals</w:t>
      </w:r>
      <w:proofErr w:type="spellEnd"/>
      <w:r>
        <w:rPr>
          <w:lang w:val="sr-Latn-RS"/>
        </w:rPr>
        <w:t xml:space="preserve"> metodom).</w:t>
      </w:r>
    </w:p>
    <w:p w14:paraId="53D5599F" w14:textId="0726EC91" w:rsidR="00453BD0" w:rsidRDefault="00453BD0" w:rsidP="00453BD0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Tip reference je nepotpun</w:t>
      </w:r>
    </w:p>
    <w:p w14:paraId="5CEBA5C6" w14:textId="05404056" w:rsidR="00453BD0" w:rsidRDefault="00453BD0" w:rsidP="00453BD0">
      <w:pPr>
        <w:rPr>
          <w:lang w:val="sr-Latn-RS"/>
        </w:rPr>
      </w:pPr>
      <w:r>
        <w:rPr>
          <w:lang w:val="sr-Latn-RS"/>
        </w:rPr>
        <w:t xml:space="preserve">Tipovi reference jesu </w:t>
      </w:r>
      <w:proofErr w:type="spellStart"/>
      <w:r>
        <w:rPr>
          <w:lang w:val="sr-Latn-RS"/>
        </w:rPr>
        <w:t>Struct</w:t>
      </w:r>
      <w:proofErr w:type="spellEnd"/>
      <w:r>
        <w:rPr>
          <w:lang w:val="sr-Latn-RS"/>
        </w:rPr>
        <w:t xml:space="preserve"> čvorovi sledeće vrste:</w:t>
      </w:r>
    </w:p>
    <w:p w14:paraId="0DC929C3" w14:textId="1C2A73DF" w:rsidR="00453BD0" w:rsidRDefault="00453BD0" w:rsidP="00453BD0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rPr>
          <w:lang w:val="sr-Latn-RS"/>
        </w:rPr>
        <w:t>Class</w:t>
      </w:r>
      <w:proofErr w:type="spellEnd"/>
    </w:p>
    <w:p w14:paraId="14CEFB3D" w14:textId="249BB83E" w:rsidR="00453BD0" w:rsidRDefault="00453BD0" w:rsidP="00453BD0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rPr>
          <w:lang w:val="sr-Latn-RS"/>
        </w:rPr>
        <w:t>Interface</w:t>
      </w:r>
      <w:proofErr w:type="spellEnd"/>
    </w:p>
    <w:p w14:paraId="371AFEA9" w14:textId="1046F9B2" w:rsidR="00453BD0" w:rsidRDefault="00453BD0" w:rsidP="00453BD0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rPr>
          <w:lang w:val="sr-Latn-RS"/>
        </w:rPr>
        <w:t>Array</w:t>
      </w:r>
      <w:proofErr w:type="spellEnd"/>
    </w:p>
    <w:p w14:paraId="4611AD88" w14:textId="600B2284" w:rsidR="00453BD0" w:rsidRPr="00453BD0" w:rsidRDefault="00453BD0" w:rsidP="00453BD0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Set</w:t>
      </w:r>
      <w:r w:rsidR="00B425A0">
        <w:rPr>
          <w:lang w:val="sr-Latn-RS"/>
        </w:rPr>
        <w:t xml:space="preserve"> (korišćen </w:t>
      </w:r>
      <w:proofErr w:type="spellStart"/>
      <w:r w:rsidR="00B425A0">
        <w:rPr>
          <w:lang w:val="sr-Latn-RS"/>
        </w:rPr>
        <w:t>Enum</w:t>
      </w:r>
      <w:proofErr w:type="spellEnd"/>
      <w:r w:rsidR="00B425A0">
        <w:rPr>
          <w:lang w:val="sr-Latn-RS"/>
        </w:rPr>
        <w:t xml:space="preserve"> iz implementacije)</w:t>
      </w:r>
    </w:p>
    <w:p w14:paraId="7E106A3A" w14:textId="7776A040" w:rsidR="00453BD0" w:rsidRDefault="00453BD0" w:rsidP="00453BD0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 xml:space="preserve">Kako je tip reference nepotpun to povlači lošu implementaciju metoda koje koriste </w:t>
      </w:r>
      <w:proofErr w:type="spellStart"/>
      <w:r>
        <w:rPr>
          <w:lang w:val="sr-Latn-RS"/>
        </w:rPr>
        <w:t>equals</w:t>
      </w:r>
      <w:proofErr w:type="spellEnd"/>
    </w:p>
    <w:p w14:paraId="09B954A7" w14:textId="54C411ED" w:rsidR="00453BD0" w:rsidRDefault="00453BD0" w:rsidP="00453BD0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>
        <w:rPr>
          <w:lang w:val="sr-Latn-RS"/>
        </w:rPr>
        <w:t>assignableTo</w:t>
      </w:r>
      <w:proofErr w:type="spellEnd"/>
      <w:r>
        <w:rPr>
          <w:lang w:val="sr-Latn-RS"/>
        </w:rPr>
        <w:t xml:space="preserve"> metoda pored lošeg </w:t>
      </w:r>
      <w:proofErr w:type="spellStart"/>
      <w:r>
        <w:rPr>
          <w:lang w:val="sr-Latn-RS"/>
        </w:rPr>
        <w:t>equals</w:t>
      </w:r>
      <w:proofErr w:type="spellEnd"/>
      <w:r>
        <w:rPr>
          <w:lang w:val="sr-Latn-RS"/>
        </w:rPr>
        <w:t xml:space="preserve"> nema proveru za dodelu tipa nasleđene klase tipu roditeljske klase</w:t>
      </w:r>
    </w:p>
    <w:p w14:paraId="4F1F1142" w14:textId="69692747" w:rsidR="00B425A0" w:rsidRDefault="00B425A0" w:rsidP="00B425A0">
      <w:pPr>
        <w:rPr>
          <w:lang w:val="sr-Latn-RS"/>
        </w:rPr>
      </w:pPr>
      <w:r>
        <w:rPr>
          <w:lang w:val="sr-Latn-RS"/>
        </w:rPr>
        <w:t xml:space="preserve">Ukoliko element nije </w:t>
      </w:r>
      <w:proofErr w:type="spellStart"/>
      <w:r>
        <w:rPr>
          <w:lang w:val="sr-Latn-RS"/>
        </w:rPr>
        <w:t>assignable</w:t>
      </w:r>
      <w:proofErr w:type="spellEnd"/>
      <w:r>
        <w:rPr>
          <w:lang w:val="sr-Latn-RS"/>
        </w:rPr>
        <w:t xml:space="preserve"> to ne mora nužno značiti da se ne može odraditi operacija dodele u </w:t>
      </w:r>
      <w:proofErr w:type="spellStart"/>
      <w:r>
        <w:rPr>
          <w:lang w:val="sr-Latn-RS"/>
        </w:rPr>
        <w:t>destinacioni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Struct</w:t>
      </w:r>
      <w:proofErr w:type="spellEnd"/>
      <w:r>
        <w:rPr>
          <w:lang w:val="sr-Latn-RS"/>
        </w:rPr>
        <w:t xml:space="preserve"> čvor, jer potencijalno naš čvor može proširivati taj interfejs ili klasu.</w:t>
      </w:r>
    </w:p>
    <w:p w14:paraId="7A403829" w14:textId="77777777" w:rsidR="00B425A0" w:rsidRPr="00453BD0" w:rsidRDefault="00B425A0" w:rsidP="00B425A0">
      <w:pPr>
        <w:rPr>
          <w:lang w:val="sr-Latn-RS"/>
        </w:rPr>
      </w:pPr>
      <w:r>
        <w:rPr>
          <w:lang w:val="sr-Latn-RS"/>
        </w:rPr>
        <w:t xml:space="preserve">Implementacija je data u klasi </w:t>
      </w:r>
      <w:proofErr w:type="spellStart"/>
      <w:r>
        <w:rPr>
          <w:lang w:val="sr-Latn-RS"/>
        </w:rPr>
        <w:t>ExtendedStruct</w:t>
      </w:r>
      <w:proofErr w:type="spellEnd"/>
      <w:r>
        <w:rPr>
          <w:lang w:val="sr-Latn-RS"/>
        </w:rPr>
        <w:t xml:space="preserve"> koja je odrađena po projektnom uzorku </w:t>
      </w: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>.</w:t>
      </w:r>
    </w:p>
    <w:p w14:paraId="239F55ED" w14:textId="77777777" w:rsidR="00B425A0" w:rsidRDefault="00B425A0" w:rsidP="00B425A0">
      <w:pPr>
        <w:rPr>
          <w:lang w:val="sr-Latn-RS"/>
        </w:rPr>
      </w:pPr>
    </w:p>
    <w:p w14:paraId="2D6E5A3E" w14:textId="77777777" w:rsidR="00B425A0" w:rsidRDefault="00B425A0" w:rsidP="00B425A0">
      <w:pPr>
        <w:rPr>
          <w:lang w:val="sr-Latn-RS"/>
        </w:rPr>
      </w:pPr>
    </w:p>
    <w:p w14:paraId="025E6473" w14:textId="77777777" w:rsidR="00B425A0" w:rsidRDefault="00B425A0" w:rsidP="00B425A0">
      <w:pPr>
        <w:rPr>
          <w:lang w:val="sr-Latn-RS"/>
        </w:rPr>
      </w:pPr>
    </w:p>
    <w:p w14:paraId="55DB7EDA" w14:textId="77777777" w:rsidR="00B425A0" w:rsidRPr="00B425A0" w:rsidRDefault="00B425A0" w:rsidP="00B425A0">
      <w:pPr>
        <w:pStyle w:val="Heading2"/>
        <w:rPr>
          <w:lang w:val="sr-Latn-RS"/>
        </w:rPr>
      </w:pPr>
      <w:proofErr w:type="spellStart"/>
      <w:r w:rsidRPr="00B425A0">
        <w:rPr>
          <w:lang w:val="sr-Latn-RS"/>
        </w:rPr>
        <w:t>MySymbolTableVisitor</w:t>
      </w:r>
      <w:proofErr w:type="spellEnd"/>
    </w:p>
    <w:p w14:paraId="71C65048" w14:textId="3660CE7A" w:rsidR="00B425A0" w:rsidRDefault="00B425A0" w:rsidP="00B425A0">
      <w:pPr>
        <w:rPr>
          <w:lang w:val="sr-Latn-RS"/>
        </w:rPr>
      </w:pPr>
      <w:r>
        <w:rPr>
          <w:lang w:val="sr-Latn-RS"/>
        </w:rPr>
        <w:br/>
        <w:t xml:space="preserve">Ova klasa dodatno ispisuje tip </w:t>
      </w:r>
      <w:proofErr w:type="spellStart"/>
      <w:r>
        <w:rPr>
          <w:lang w:val="sr-Latn-RS"/>
        </w:rPr>
        <w:t>Bool</w:t>
      </w:r>
      <w:proofErr w:type="spellEnd"/>
      <w:r>
        <w:rPr>
          <w:lang w:val="sr-Latn-RS"/>
        </w:rPr>
        <w:t>, tip Set, kao i klase i interfejse</w:t>
      </w:r>
    </w:p>
    <w:p w14:paraId="6DC2EE61" w14:textId="633C4291" w:rsidR="00B425A0" w:rsidRDefault="00B425A0" w:rsidP="00B425A0">
      <w:pPr>
        <w:pStyle w:val="Heading2"/>
        <w:rPr>
          <w:lang w:val="sr-Latn-RS"/>
        </w:rPr>
      </w:pPr>
      <w:r>
        <w:rPr>
          <w:lang w:val="sr-Latn-RS"/>
        </w:rPr>
        <w:t>Klase za tabelu virtuelnih funkcija</w:t>
      </w:r>
    </w:p>
    <w:p w14:paraId="41F2C761" w14:textId="77777777" w:rsidR="00B425A0" w:rsidRDefault="00B425A0" w:rsidP="00B425A0">
      <w:pPr>
        <w:rPr>
          <w:lang w:val="sr-Latn-RS"/>
        </w:rPr>
      </w:pPr>
    </w:p>
    <w:p w14:paraId="002FFE9C" w14:textId="765E4B52" w:rsidR="00B425A0" w:rsidRDefault="00B425A0" w:rsidP="00B425A0">
      <w:pPr>
        <w:pStyle w:val="Heading3"/>
        <w:rPr>
          <w:lang w:val="sr-Latn-RS"/>
        </w:rPr>
      </w:pPr>
      <w:proofErr w:type="spellStart"/>
      <w:r>
        <w:rPr>
          <w:lang w:val="sr-Latn-RS"/>
        </w:rPr>
        <w:t>TVFEntry</w:t>
      </w:r>
      <w:proofErr w:type="spellEnd"/>
    </w:p>
    <w:p w14:paraId="7905A8B0" w14:textId="77777777" w:rsidR="00272BB1" w:rsidRDefault="00272BB1" w:rsidP="00272BB1">
      <w:pPr>
        <w:rPr>
          <w:lang w:val="sr-Latn-RS"/>
        </w:rPr>
      </w:pPr>
      <w:r w:rsidRPr="00272BB1">
        <w:rPr>
          <w:lang w:val="sr-Latn-RS"/>
        </w:rPr>
        <w:t xml:space="preserve">Svrha: </w:t>
      </w:r>
    </w:p>
    <w:p w14:paraId="16422237" w14:textId="71DAFC15" w:rsidR="00272BB1" w:rsidRPr="00272BB1" w:rsidRDefault="00272BB1" w:rsidP="00272BB1">
      <w:pPr>
        <w:pStyle w:val="ListParagraph"/>
        <w:numPr>
          <w:ilvl w:val="0"/>
          <w:numId w:val="32"/>
        </w:numPr>
        <w:rPr>
          <w:lang w:val="sr-Latn-RS"/>
        </w:rPr>
      </w:pPr>
      <w:r w:rsidRPr="00272BB1">
        <w:rPr>
          <w:lang w:val="sr-Latn-RS"/>
        </w:rPr>
        <w:t xml:space="preserve">Predstavlja jedan unos u tabeli virtuelnih funkcija (VMT - </w:t>
      </w:r>
      <w:proofErr w:type="spellStart"/>
      <w:r w:rsidRPr="00272BB1">
        <w:rPr>
          <w:lang w:val="sr-Latn-RS"/>
        </w:rPr>
        <w:t>Virtual</w:t>
      </w:r>
      <w:proofErr w:type="spellEnd"/>
      <w:r w:rsidRPr="00272BB1">
        <w:rPr>
          <w:lang w:val="sr-Latn-RS"/>
        </w:rPr>
        <w:t xml:space="preserve"> </w:t>
      </w:r>
      <w:proofErr w:type="spellStart"/>
      <w:r w:rsidRPr="00272BB1">
        <w:rPr>
          <w:lang w:val="sr-Latn-RS"/>
        </w:rPr>
        <w:t>Method</w:t>
      </w:r>
      <w:proofErr w:type="spellEnd"/>
      <w:r w:rsidRPr="00272BB1">
        <w:rPr>
          <w:lang w:val="sr-Latn-RS"/>
        </w:rPr>
        <w:t xml:space="preserve"> Table).</w:t>
      </w:r>
    </w:p>
    <w:p w14:paraId="022749F6" w14:textId="77777777" w:rsidR="00272BB1" w:rsidRPr="00272BB1" w:rsidRDefault="00272BB1" w:rsidP="00272BB1">
      <w:pPr>
        <w:rPr>
          <w:lang w:val="sr-Latn-RS"/>
        </w:rPr>
      </w:pPr>
      <w:r w:rsidRPr="00272BB1">
        <w:rPr>
          <w:lang w:val="sr-Latn-RS"/>
        </w:rPr>
        <w:t>Sadržaj:</w:t>
      </w:r>
    </w:p>
    <w:p w14:paraId="384D1BC3" w14:textId="77777777" w:rsidR="00272BB1" w:rsidRPr="00272BB1" w:rsidRDefault="00272BB1" w:rsidP="00272BB1">
      <w:pPr>
        <w:pStyle w:val="ListParagraph"/>
        <w:numPr>
          <w:ilvl w:val="0"/>
          <w:numId w:val="29"/>
        </w:numPr>
        <w:rPr>
          <w:lang w:val="sr-Latn-RS"/>
        </w:rPr>
      </w:pPr>
      <w:r w:rsidRPr="00272BB1">
        <w:rPr>
          <w:lang w:val="sr-Latn-RS"/>
        </w:rPr>
        <w:t xml:space="preserve">String </w:t>
      </w:r>
      <w:proofErr w:type="spellStart"/>
      <w:r w:rsidRPr="00272BB1">
        <w:rPr>
          <w:lang w:val="sr-Latn-RS"/>
        </w:rPr>
        <w:t>methodName</w:t>
      </w:r>
      <w:proofErr w:type="spellEnd"/>
      <w:r w:rsidRPr="00272BB1">
        <w:rPr>
          <w:lang w:val="sr-Latn-RS"/>
        </w:rPr>
        <w:t> - Ime metode</w:t>
      </w:r>
    </w:p>
    <w:p w14:paraId="012EE6EE" w14:textId="77777777" w:rsidR="00272BB1" w:rsidRDefault="00272BB1" w:rsidP="00272BB1">
      <w:pPr>
        <w:pStyle w:val="ListParagraph"/>
        <w:numPr>
          <w:ilvl w:val="0"/>
          <w:numId w:val="29"/>
        </w:numPr>
        <w:rPr>
          <w:lang w:val="sr-Latn-RS"/>
        </w:rPr>
      </w:pPr>
      <w:proofErr w:type="spellStart"/>
      <w:r w:rsidRPr="00272BB1">
        <w:rPr>
          <w:lang w:val="sr-Latn-RS"/>
        </w:rPr>
        <w:t>int</w:t>
      </w:r>
      <w:proofErr w:type="spellEnd"/>
      <w:r w:rsidRPr="00272BB1">
        <w:rPr>
          <w:lang w:val="sr-Latn-RS"/>
        </w:rPr>
        <w:t xml:space="preserve"> </w:t>
      </w:r>
      <w:proofErr w:type="spellStart"/>
      <w:r w:rsidRPr="00272BB1">
        <w:rPr>
          <w:lang w:val="sr-Latn-RS"/>
        </w:rPr>
        <w:t>methodAddress</w:t>
      </w:r>
      <w:proofErr w:type="spellEnd"/>
      <w:r w:rsidRPr="00272BB1">
        <w:rPr>
          <w:lang w:val="sr-Latn-RS"/>
        </w:rPr>
        <w:t> - Adresa metode u memoriji (</w:t>
      </w:r>
      <w:proofErr w:type="spellStart"/>
      <w:r w:rsidRPr="00272BB1">
        <w:rPr>
          <w:lang w:val="sr-Latn-RS"/>
        </w:rPr>
        <w:t>offset</w:t>
      </w:r>
      <w:proofErr w:type="spellEnd"/>
      <w:r w:rsidRPr="00272BB1">
        <w:rPr>
          <w:lang w:val="sr-Latn-RS"/>
        </w:rPr>
        <w:t xml:space="preserve"> u VMT)</w:t>
      </w:r>
    </w:p>
    <w:p w14:paraId="077F918A" w14:textId="77777777" w:rsidR="00272BB1" w:rsidRDefault="00272BB1" w:rsidP="00272BB1">
      <w:pPr>
        <w:rPr>
          <w:lang w:val="pl-PL"/>
        </w:rPr>
      </w:pPr>
      <w:r w:rsidRPr="00272BB1">
        <w:rPr>
          <w:lang w:val="pl-PL"/>
        </w:rPr>
        <w:t>Zn</w:t>
      </w:r>
      <w:r>
        <w:rPr>
          <w:lang w:val="pl-PL"/>
        </w:rPr>
        <w:t xml:space="preserve">ačaj: </w:t>
      </w:r>
    </w:p>
    <w:p w14:paraId="4284BAF3" w14:textId="1BFE57EB" w:rsidR="00272BB1" w:rsidRPr="00272BB1" w:rsidRDefault="00272BB1" w:rsidP="00272BB1">
      <w:pPr>
        <w:pStyle w:val="ListParagraph"/>
        <w:numPr>
          <w:ilvl w:val="0"/>
          <w:numId w:val="31"/>
        </w:numPr>
        <w:rPr>
          <w:lang w:val="pl-PL"/>
        </w:rPr>
      </w:pPr>
      <w:r w:rsidRPr="00272BB1">
        <w:rPr>
          <w:lang w:val="pl-PL"/>
        </w:rPr>
        <w:t>Čuva osnovne informacije o metodi potrebne za dinamičko vezivanje.</w:t>
      </w:r>
    </w:p>
    <w:p w14:paraId="057C943E" w14:textId="77777777" w:rsidR="00272BB1" w:rsidRPr="00272BB1" w:rsidRDefault="00272BB1" w:rsidP="00272BB1">
      <w:pPr>
        <w:rPr>
          <w:lang w:val="sr-Latn-RS"/>
        </w:rPr>
      </w:pPr>
    </w:p>
    <w:p w14:paraId="358696B2" w14:textId="4398361B" w:rsidR="00B425A0" w:rsidRDefault="00B425A0" w:rsidP="00B425A0">
      <w:pPr>
        <w:pStyle w:val="Heading3"/>
        <w:rPr>
          <w:lang w:val="sr-Latn-RS"/>
        </w:rPr>
      </w:pPr>
      <w:r>
        <w:rPr>
          <w:lang w:val="sr-Latn-RS"/>
        </w:rPr>
        <w:t>TVF</w:t>
      </w:r>
    </w:p>
    <w:p w14:paraId="5BBB6C73" w14:textId="392D4A7D" w:rsidR="00272BB1" w:rsidRDefault="00272BB1" w:rsidP="00272BB1">
      <w:pPr>
        <w:rPr>
          <w:lang w:val="sr-Latn-RS"/>
        </w:rPr>
      </w:pPr>
      <w:r>
        <w:rPr>
          <w:lang w:val="sr-Latn-RS"/>
        </w:rPr>
        <w:t>Svrha:</w:t>
      </w:r>
    </w:p>
    <w:p w14:paraId="2FB9459B" w14:textId="7C3C6208" w:rsidR="00272BB1" w:rsidRDefault="00272BB1" w:rsidP="00272BB1">
      <w:pPr>
        <w:pStyle w:val="ListParagraph"/>
        <w:numPr>
          <w:ilvl w:val="0"/>
          <w:numId w:val="33"/>
        </w:numPr>
        <w:rPr>
          <w:lang w:val="sr-Latn-RS"/>
        </w:rPr>
      </w:pPr>
      <w:r>
        <w:rPr>
          <w:lang w:val="sr-Latn-RS"/>
        </w:rPr>
        <w:t>Implementira tabelu virtuelnih funkcija za jednu klasu</w:t>
      </w:r>
    </w:p>
    <w:p w14:paraId="45C88B2C" w14:textId="3BAEDED0" w:rsidR="00272BB1" w:rsidRDefault="00272BB1" w:rsidP="00272BB1">
      <w:pPr>
        <w:rPr>
          <w:lang w:val="sr-Latn-RS"/>
        </w:rPr>
      </w:pPr>
      <w:r>
        <w:rPr>
          <w:lang w:val="sr-Latn-RS"/>
        </w:rPr>
        <w:t>Kljucne funkcionalnosti:</w:t>
      </w:r>
    </w:p>
    <w:p w14:paraId="495C064D" w14:textId="77777777" w:rsidR="001914A7" w:rsidRPr="00B425A0" w:rsidRDefault="001914A7" w:rsidP="001914A7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memoryStartTVF</w:t>
      </w:r>
      <w:proofErr w:type="spellEnd"/>
      <w:r>
        <w:rPr>
          <w:lang w:val="sr-Latn-RS"/>
        </w:rPr>
        <w:t xml:space="preserve"> - </w:t>
      </w:r>
      <w:r w:rsidRPr="00B425A0">
        <w:rPr>
          <w:lang w:val="sr-Latn-RS"/>
        </w:rPr>
        <w:t>polje pokazivač na mesto u statičkoj memoriji odakle počinje tekući TVF</w:t>
      </w:r>
    </w:p>
    <w:p w14:paraId="5AB769A0" w14:textId="59A0ADDE" w:rsidR="001914A7" w:rsidRPr="001914A7" w:rsidRDefault="001914A7" w:rsidP="00272BB1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List</w:t>
      </w:r>
      <w:r w:rsidRPr="00272BB1">
        <w:rPr>
          <w:lang w:val="sr-Latn-RS"/>
        </w:rPr>
        <w:t>&lt;</w:t>
      </w:r>
      <w:proofErr w:type="spellStart"/>
      <w:r>
        <w:rPr>
          <w:lang w:val="sr-Latn-RS"/>
        </w:rPr>
        <w:t>TVFEntry</w:t>
      </w:r>
      <w:proofErr w:type="spellEnd"/>
      <w:r w:rsidRPr="00272BB1">
        <w:rPr>
          <w:lang w:val="sr-Latn-RS"/>
        </w:rPr>
        <w:t>&gt;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entries</w:t>
      </w:r>
      <w:proofErr w:type="spellEnd"/>
      <w:r>
        <w:rPr>
          <w:lang w:val="sr-Latn-RS"/>
        </w:rPr>
        <w:t xml:space="preserve"> - n</w:t>
      </w:r>
      <w:r w:rsidRPr="00B425A0">
        <w:rPr>
          <w:lang w:val="sr-Latn-RS"/>
        </w:rPr>
        <w:t>i</w:t>
      </w:r>
      <w:r>
        <w:rPr>
          <w:lang w:val="sr-Latn-RS"/>
        </w:rPr>
        <w:t xml:space="preserve">z ulaza – u ulaze stavljamo prvo sve metode koje nasledimo iz roditeljske klase, sa sve adresama, zatim dodajemo metode koje implementira naša klasa, ukoliko ime metode već postoji (što znači da je implementira i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>) mi u taj ulaz upisujemo novo mesto u memoriji koje predstavlja implementaciju metode u našoj klasi (tekućoj)</w:t>
      </w:r>
    </w:p>
    <w:p w14:paraId="17F103C9" w14:textId="7DC27182" w:rsidR="00272BB1" w:rsidRDefault="00272BB1" w:rsidP="00272BB1">
      <w:pPr>
        <w:pStyle w:val="ListParagraph"/>
        <w:numPr>
          <w:ilvl w:val="0"/>
          <w:numId w:val="33"/>
        </w:numPr>
        <w:rPr>
          <w:lang w:val="sr-Latn-RS"/>
        </w:rPr>
      </w:pPr>
      <w:proofErr w:type="spellStart"/>
      <w:r>
        <w:rPr>
          <w:lang w:val="sr-Latn-RS"/>
        </w:rPr>
        <w:t>inheritFromParent</w:t>
      </w:r>
      <w:proofErr w:type="spellEnd"/>
      <w:r>
        <w:rPr>
          <w:lang w:val="sr-Latn-RS"/>
        </w:rPr>
        <w:t xml:space="preserve">() – </w:t>
      </w:r>
      <w:proofErr w:type="spellStart"/>
      <w:r>
        <w:rPr>
          <w:lang w:val="sr-Latn-RS"/>
        </w:rPr>
        <w:t>nasledjuje</w:t>
      </w:r>
      <w:proofErr w:type="spellEnd"/>
      <w:r>
        <w:rPr>
          <w:lang w:val="sr-Latn-RS"/>
        </w:rPr>
        <w:t xml:space="preserve"> metode iz roditeljske klase/interfejsa</w:t>
      </w:r>
    </w:p>
    <w:p w14:paraId="6094891B" w14:textId="5C394624" w:rsidR="00272BB1" w:rsidRDefault="00272BB1" w:rsidP="00272BB1">
      <w:pPr>
        <w:pStyle w:val="ListParagraph"/>
        <w:numPr>
          <w:ilvl w:val="0"/>
          <w:numId w:val="33"/>
        </w:numPr>
        <w:rPr>
          <w:lang w:val="sr-Latn-RS"/>
        </w:rPr>
      </w:pPr>
      <w:proofErr w:type="spellStart"/>
      <w:r>
        <w:rPr>
          <w:lang w:val="sr-Latn-RS"/>
        </w:rPr>
        <w:t>addEntry</w:t>
      </w:r>
      <w:proofErr w:type="spellEnd"/>
      <w:r>
        <w:rPr>
          <w:lang w:val="sr-Latn-RS"/>
        </w:rPr>
        <w:t>()/</w:t>
      </w:r>
      <w:proofErr w:type="spellStart"/>
      <w:r>
        <w:rPr>
          <w:lang w:val="sr-Latn-RS"/>
        </w:rPr>
        <w:t>addMethod</w:t>
      </w:r>
      <w:proofErr w:type="spellEnd"/>
      <w:r>
        <w:rPr>
          <w:lang w:val="sr-Latn-RS"/>
        </w:rPr>
        <w:t>() – dodaje nove metode u tabelu</w:t>
      </w:r>
    </w:p>
    <w:p w14:paraId="16229193" w14:textId="2EBEC232" w:rsidR="00272BB1" w:rsidRDefault="00272BB1" w:rsidP="00272BB1">
      <w:pPr>
        <w:pStyle w:val="ListParagraph"/>
        <w:numPr>
          <w:ilvl w:val="0"/>
          <w:numId w:val="33"/>
        </w:numPr>
        <w:rPr>
          <w:lang w:val="sr-Latn-RS"/>
        </w:rPr>
      </w:pPr>
      <w:proofErr w:type="spellStart"/>
      <w:r>
        <w:rPr>
          <w:lang w:val="sr-Latn-RS"/>
        </w:rPr>
        <w:t>putTVFInMemory</w:t>
      </w:r>
      <w:proofErr w:type="spellEnd"/>
      <w:r>
        <w:rPr>
          <w:lang w:val="sr-Latn-RS"/>
        </w:rPr>
        <w:t xml:space="preserve">() – generise </w:t>
      </w:r>
      <w:proofErr w:type="spellStart"/>
      <w:r>
        <w:rPr>
          <w:lang w:val="sr-Latn-RS"/>
        </w:rPr>
        <w:t>bajtkod</w:t>
      </w:r>
      <w:proofErr w:type="spellEnd"/>
      <w:r>
        <w:rPr>
          <w:lang w:val="sr-Latn-RS"/>
        </w:rPr>
        <w:t xml:space="preserve"> za </w:t>
      </w:r>
      <w:proofErr w:type="spellStart"/>
      <w:r>
        <w:rPr>
          <w:lang w:val="sr-Latn-RS"/>
        </w:rPr>
        <w:t>smestanje</w:t>
      </w:r>
      <w:proofErr w:type="spellEnd"/>
      <w:r>
        <w:rPr>
          <w:lang w:val="sr-Latn-RS"/>
        </w:rPr>
        <w:t xml:space="preserve"> TVF u </w:t>
      </w:r>
      <w:proofErr w:type="spellStart"/>
      <w:r>
        <w:rPr>
          <w:lang w:val="sr-Latn-RS"/>
        </w:rPr>
        <w:t>staticku</w:t>
      </w:r>
      <w:proofErr w:type="spellEnd"/>
      <w:r>
        <w:rPr>
          <w:lang w:val="sr-Latn-RS"/>
        </w:rPr>
        <w:t xml:space="preserve"> memoriju (koristi </w:t>
      </w:r>
      <w:proofErr w:type="spellStart"/>
      <w:r>
        <w:rPr>
          <w:lang w:val="sr-Latn-RS"/>
        </w:rPr>
        <w:t>Code</w:t>
      </w:r>
      <w:proofErr w:type="spellEnd"/>
      <w:r>
        <w:rPr>
          <w:lang w:val="sr-Latn-RS"/>
        </w:rPr>
        <w:t xml:space="preserve"> klasu)</w:t>
      </w:r>
    </w:p>
    <w:p w14:paraId="69FFB698" w14:textId="77777777" w:rsidR="00272BB1" w:rsidRPr="00272BB1" w:rsidRDefault="00272BB1" w:rsidP="00272BB1">
      <w:pPr>
        <w:rPr>
          <w:lang w:val="sr-Latn-RS"/>
        </w:rPr>
      </w:pPr>
      <w:r w:rsidRPr="00272BB1">
        <w:rPr>
          <w:lang w:val="sr-Latn-RS"/>
        </w:rPr>
        <w:t>Značaj:</w:t>
      </w:r>
    </w:p>
    <w:p w14:paraId="120CDD1B" w14:textId="77777777" w:rsidR="00272BB1" w:rsidRPr="00272BB1" w:rsidRDefault="00272BB1" w:rsidP="00272BB1">
      <w:pPr>
        <w:numPr>
          <w:ilvl w:val="0"/>
          <w:numId w:val="34"/>
        </w:numPr>
        <w:rPr>
          <w:lang w:val="sr-Latn-RS"/>
        </w:rPr>
      </w:pPr>
      <w:r w:rsidRPr="00272BB1">
        <w:rPr>
          <w:lang w:val="sr-Latn-RS"/>
        </w:rPr>
        <w:t xml:space="preserve">Omogućava </w:t>
      </w:r>
      <w:proofErr w:type="spellStart"/>
      <w:r w:rsidRPr="00272BB1">
        <w:rPr>
          <w:lang w:val="sr-Latn-RS"/>
        </w:rPr>
        <w:t>polimorfizam</w:t>
      </w:r>
      <w:proofErr w:type="spellEnd"/>
      <w:r w:rsidRPr="00272BB1">
        <w:rPr>
          <w:lang w:val="sr-Latn-RS"/>
        </w:rPr>
        <w:t xml:space="preserve"> kroz dinamičko vezivanje metoda.</w:t>
      </w:r>
    </w:p>
    <w:p w14:paraId="128B2044" w14:textId="77777777" w:rsidR="00272BB1" w:rsidRPr="00272BB1" w:rsidRDefault="00272BB1" w:rsidP="00272BB1">
      <w:pPr>
        <w:numPr>
          <w:ilvl w:val="0"/>
          <w:numId w:val="34"/>
        </w:numPr>
        <w:rPr>
          <w:lang w:val="sr-Latn-RS"/>
        </w:rPr>
      </w:pPr>
      <w:r w:rsidRPr="00272BB1">
        <w:rPr>
          <w:lang w:val="sr-Latn-RS"/>
        </w:rPr>
        <w:lastRenderedPageBreak/>
        <w:t>Čuva informacije o svim metodama klase (i nasleđenim)</w:t>
      </w:r>
    </w:p>
    <w:p w14:paraId="3E3EF980" w14:textId="77777777" w:rsidR="00272BB1" w:rsidRPr="00272BB1" w:rsidRDefault="00272BB1" w:rsidP="00272BB1">
      <w:pPr>
        <w:rPr>
          <w:lang w:val="sr-Latn-RS"/>
        </w:rPr>
      </w:pPr>
    </w:p>
    <w:p w14:paraId="2FB57CD2" w14:textId="3DEDD351" w:rsidR="00B425A0" w:rsidRPr="00B425A0" w:rsidRDefault="00B425A0" w:rsidP="00B425A0">
      <w:pPr>
        <w:pStyle w:val="Heading3"/>
        <w:rPr>
          <w:lang w:val="sr-Latn-RS"/>
        </w:rPr>
      </w:pPr>
      <w:proofErr w:type="spellStart"/>
      <w:r>
        <w:rPr>
          <w:lang w:val="sr-Latn-RS"/>
        </w:rPr>
        <w:t>TVFHandler</w:t>
      </w:r>
      <w:proofErr w:type="spellEnd"/>
    </w:p>
    <w:p w14:paraId="6DC60831" w14:textId="77777777" w:rsidR="001914A7" w:rsidRDefault="001914A7" w:rsidP="001914A7">
      <w:pPr>
        <w:rPr>
          <w:lang w:val="sr-Latn-RS"/>
        </w:rPr>
      </w:pPr>
      <w:r w:rsidRPr="001914A7">
        <w:rPr>
          <w:lang w:val="sr-Latn-RS"/>
        </w:rPr>
        <w:t xml:space="preserve">Svrha: </w:t>
      </w:r>
    </w:p>
    <w:p w14:paraId="361F4C44" w14:textId="085D2F46" w:rsidR="001914A7" w:rsidRDefault="001914A7" w:rsidP="001914A7">
      <w:pPr>
        <w:pStyle w:val="ListParagraph"/>
        <w:numPr>
          <w:ilvl w:val="0"/>
          <w:numId w:val="36"/>
        </w:numPr>
        <w:rPr>
          <w:lang w:val="sr-Latn-RS"/>
        </w:rPr>
      </w:pPr>
      <w:r w:rsidRPr="001914A7">
        <w:rPr>
          <w:lang w:val="sr-Latn-RS"/>
        </w:rPr>
        <w:t>Upravlja svim tabelama virtuelnih funkcija u programu (</w:t>
      </w:r>
      <w:proofErr w:type="spellStart"/>
      <w:r>
        <w:rPr>
          <w:lang w:val="sr-Latn-RS"/>
        </w:rPr>
        <w:t>odradjena</w:t>
      </w:r>
      <w:proofErr w:type="spellEnd"/>
      <w:r>
        <w:rPr>
          <w:lang w:val="sr-Latn-RS"/>
        </w:rPr>
        <w:t xml:space="preserve"> po projektnom uzorku </w:t>
      </w:r>
      <w:proofErr w:type="spellStart"/>
      <w:r w:rsidRPr="001914A7">
        <w:rPr>
          <w:lang w:val="sr-Latn-RS"/>
        </w:rPr>
        <w:t>Singleton</w:t>
      </w:r>
      <w:proofErr w:type="spellEnd"/>
      <w:r w:rsidRPr="001914A7">
        <w:rPr>
          <w:lang w:val="sr-Latn-RS"/>
        </w:rPr>
        <w:t>).</w:t>
      </w:r>
    </w:p>
    <w:p w14:paraId="41DE8737" w14:textId="2CD0CF89" w:rsidR="001914A7" w:rsidRPr="001914A7" w:rsidRDefault="001914A7" w:rsidP="001914A7">
      <w:pPr>
        <w:rPr>
          <w:lang w:val="sr-Latn-RS"/>
        </w:rPr>
      </w:pPr>
      <w:r>
        <w:rPr>
          <w:lang w:val="sr-Latn-RS"/>
        </w:rPr>
        <w:t>Kljucne funkcionalnosti:</w:t>
      </w:r>
    </w:p>
    <w:p w14:paraId="28D99121" w14:textId="0C4F2C13" w:rsidR="00475151" w:rsidRDefault="001914A7" w:rsidP="001914A7">
      <w:pPr>
        <w:pStyle w:val="ListParagraph"/>
        <w:numPr>
          <w:ilvl w:val="0"/>
          <w:numId w:val="36"/>
        </w:numPr>
        <w:rPr>
          <w:lang w:val="sr-Latn-RS"/>
        </w:rPr>
      </w:pPr>
      <w:proofErr w:type="spellStart"/>
      <w:r w:rsidRPr="001914A7">
        <w:rPr>
          <w:lang w:val="sr-Latn-RS"/>
        </w:rPr>
        <w:t>Map</w:t>
      </w:r>
      <w:proofErr w:type="spellEnd"/>
      <w:r w:rsidRPr="001914A7">
        <w:rPr>
          <w:lang w:val="sr-Latn-RS"/>
        </w:rPr>
        <w:t>&lt;</w:t>
      </w:r>
      <w:proofErr w:type="spellStart"/>
      <w:r w:rsidRPr="001914A7">
        <w:rPr>
          <w:lang w:val="sr-Latn-RS"/>
        </w:rPr>
        <w:t>Struct</w:t>
      </w:r>
      <w:proofErr w:type="spellEnd"/>
      <w:r w:rsidRPr="001914A7">
        <w:rPr>
          <w:lang w:val="sr-Latn-RS"/>
        </w:rPr>
        <w:t xml:space="preserve">, TVF&gt; </w:t>
      </w:r>
      <w:proofErr w:type="spellStart"/>
      <w:r w:rsidRPr="001914A7">
        <w:rPr>
          <w:lang w:val="sr-Latn-RS"/>
        </w:rPr>
        <w:t>tvfMap</w:t>
      </w:r>
      <w:proofErr w:type="spellEnd"/>
      <w:r w:rsidRPr="001914A7">
        <w:rPr>
          <w:lang w:val="sr-Latn-RS"/>
        </w:rPr>
        <w:t xml:space="preserve"> – mapa koja povezuje tip klase sa njenom TVF, u pitanju je </w:t>
      </w:r>
      <w:proofErr w:type="spellStart"/>
      <w:r w:rsidRPr="001914A7">
        <w:rPr>
          <w:lang w:val="sr-Latn-RS"/>
        </w:rPr>
        <w:t>ulancana</w:t>
      </w:r>
      <w:proofErr w:type="spellEnd"/>
      <w:r w:rsidRPr="001914A7">
        <w:rPr>
          <w:lang w:val="sr-Latn-RS"/>
        </w:rPr>
        <w:t xml:space="preserve"> </w:t>
      </w:r>
      <w:proofErr w:type="spellStart"/>
      <w:r w:rsidRPr="001914A7">
        <w:rPr>
          <w:lang w:val="sr-Latn-RS"/>
        </w:rPr>
        <w:t>hes</w:t>
      </w:r>
      <w:proofErr w:type="spellEnd"/>
      <w:r w:rsidRPr="001914A7">
        <w:rPr>
          <w:lang w:val="sr-Latn-RS"/>
        </w:rPr>
        <w:t xml:space="preserve"> mapa kako bismo elementima mogli da pristupimo u onom redosledu u kojem smo ih dodavali u </w:t>
      </w:r>
      <w:proofErr w:type="spellStart"/>
      <w:r w:rsidRPr="001914A7">
        <w:rPr>
          <w:lang w:val="sr-Latn-RS"/>
        </w:rPr>
        <w:t>TVFHandler</w:t>
      </w:r>
      <w:proofErr w:type="spellEnd"/>
      <w:r w:rsidRPr="001914A7">
        <w:rPr>
          <w:lang w:val="sr-Latn-RS"/>
        </w:rPr>
        <w:t>.</w:t>
      </w:r>
    </w:p>
    <w:p w14:paraId="29583C0C" w14:textId="5EFC9E29" w:rsidR="001914A7" w:rsidRDefault="001914A7" w:rsidP="001914A7">
      <w:pPr>
        <w:pStyle w:val="ListParagraph"/>
        <w:numPr>
          <w:ilvl w:val="0"/>
          <w:numId w:val="36"/>
        </w:numPr>
        <w:rPr>
          <w:lang w:val="sr-Latn-RS"/>
        </w:rPr>
      </w:pPr>
      <w:proofErr w:type="spellStart"/>
      <w:r>
        <w:rPr>
          <w:lang w:val="sr-Latn-RS"/>
        </w:rPr>
        <w:t>createTVF</w:t>
      </w:r>
      <w:proofErr w:type="spellEnd"/>
      <w:r>
        <w:rPr>
          <w:lang w:val="sr-Latn-RS"/>
        </w:rPr>
        <w:t>() – kreira novu TVF za datu klasu</w:t>
      </w:r>
    </w:p>
    <w:p w14:paraId="3C145733" w14:textId="2FCCB4E3" w:rsidR="001914A7" w:rsidRDefault="001914A7" w:rsidP="001914A7">
      <w:pPr>
        <w:pStyle w:val="ListParagraph"/>
        <w:numPr>
          <w:ilvl w:val="0"/>
          <w:numId w:val="36"/>
        </w:numPr>
        <w:rPr>
          <w:lang w:val="sr-Latn-RS"/>
        </w:rPr>
      </w:pPr>
      <w:proofErr w:type="spellStart"/>
      <w:r>
        <w:rPr>
          <w:lang w:val="sr-Latn-RS"/>
        </w:rPr>
        <w:t>inheritMethods</w:t>
      </w:r>
      <w:proofErr w:type="spellEnd"/>
      <w:r>
        <w:rPr>
          <w:lang w:val="sr-Latn-RS"/>
        </w:rPr>
        <w:t xml:space="preserve">() – </w:t>
      </w:r>
      <w:proofErr w:type="spellStart"/>
      <w:r>
        <w:rPr>
          <w:lang w:val="sr-Latn-RS"/>
        </w:rPr>
        <w:t>nasledjuje</w:t>
      </w:r>
      <w:proofErr w:type="spellEnd"/>
      <w:r>
        <w:rPr>
          <w:lang w:val="sr-Latn-RS"/>
        </w:rPr>
        <w:t xml:space="preserve"> metoda iz roditeljske klase/interfejsa</w:t>
      </w:r>
    </w:p>
    <w:p w14:paraId="62E1B0D4" w14:textId="7EDFD9BB" w:rsidR="001914A7" w:rsidRDefault="001914A7" w:rsidP="001914A7">
      <w:pPr>
        <w:pStyle w:val="ListParagraph"/>
        <w:numPr>
          <w:ilvl w:val="0"/>
          <w:numId w:val="36"/>
        </w:numPr>
        <w:rPr>
          <w:lang w:val="sr-Latn-RS"/>
        </w:rPr>
      </w:pPr>
      <w:proofErr w:type="spellStart"/>
      <w:r>
        <w:rPr>
          <w:lang w:val="sr-Latn-RS"/>
        </w:rPr>
        <w:t>addClassMethods</w:t>
      </w:r>
      <w:proofErr w:type="spellEnd"/>
      <w:r>
        <w:rPr>
          <w:lang w:val="sr-Latn-RS"/>
        </w:rPr>
        <w:t>() – dodaje metode definisane u samoj klasi</w:t>
      </w:r>
    </w:p>
    <w:p w14:paraId="593DCF2A" w14:textId="57BB3798" w:rsidR="001914A7" w:rsidRDefault="001914A7" w:rsidP="001914A7">
      <w:pPr>
        <w:pStyle w:val="ListParagraph"/>
        <w:numPr>
          <w:ilvl w:val="0"/>
          <w:numId w:val="36"/>
        </w:numPr>
        <w:rPr>
          <w:lang w:val="sr-Latn-RS"/>
        </w:rPr>
      </w:pPr>
      <w:proofErr w:type="spellStart"/>
      <w:r>
        <w:rPr>
          <w:lang w:val="sr-Latn-RS"/>
        </w:rPr>
        <w:t>putAllTVFsInMemory</w:t>
      </w:r>
      <w:proofErr w:type="spellEnd"/>
      <w:r>
        <w:rPr>
          <w:lang w:val="sr-Latn-RS"/>
        </w:rPr>
        <w:t xml:space="preserve">() – Generise </w:t>
      </w:r>
      <w:proofErr w:type="spellStart"/>
      <w:r>
        <w:rPr>
          <w:lang w:val="sr-Latn-RS"/>
        </w:rPr>
        <w:t>bajtkod</w:t>
      </w:r>
      <w:proofErr w:type="spellEnd"/>
      <w:r>
        <w:rPr>
          <w:lang w:val="sr-Latn-RS"/>
        </w:rPr>
        <w:t xml:space="preserve"> za sve TVF u programu</w:t>
      </w:r>
    </w:p>
    <w:p w14:paraId="644EB3CF" w14:textId="6C14A697" w:rsidR="001914A7" w:rsidRDefault="001914A7" w:rsidP="001914A7">
      <w:pPr>
        <w:rPr>
          <w:lang w:val="sr-Latn-RS"/>
        </w:rPr>
      </w:pPr>
      <w:proofErr w:type="spellStart"/>
      <w:r>
        <w:rPr>
          <w:lang w:val="sr-Latn-RS"/>
        </w:rPr>
        <w:t>Znacaj</w:t>
      </w:r>
      <w:proofErr w:type="spellEnd"/>
      <w:r>
        <w:rPr>
          <w:lang w:val="sr-Latn-RS"/>
        </w:rPr>
        <w:t>:</w:t>
      </w:r>
    </w:p>
    <w:p w14:paraId="31583610" w14:textId="62DE4583" w:rsidR="001914A7" w:rsidRDefault="001914A7" w:rsidP="001914A7">
      <w:pPr>
        <w:pStyle w:val="ListParagraph"/>
        <w:numPr>
          <w:ilvl w:val="0"/>
          <w:numId w:val="37"/>
        </w:numPr>
        <w:rPr>
          <w:lang w:val="sr-Latn-RS"/>
        </w:rPr>
      </w:pPr>
      <w:r>
        <w:rPr>
          <w:lang w:val="sr-Latn-RS"/>
        </w:rPr>
        <w:t xml:space="preserve">Centralizovani </w:t>
      </w:r>
      <w:proofErr w:type="spellStart"/>
      <w:r>
        <w:rPr>
          <w:lang w:val="sr-Latn-RS"/>
        </w:rPr>
        <w:t>menadzer</w:t>
      </w:r>
      <w:proofErr w:type="spellEnd"/>
      <w:r>
        <w:rPr>
          <w:lang w:val="sr-Latn-RS"/>
        </w:rPr>
        <w:t xml:space="preserve"> za sve TVF u kompajleru</w:t>
      </w:r>
    </w:p>
    <w:p w14:paraId="010DCDAF" w14:textId="411663F7" w:rsidR="001914A7" w:rsidRDefault="001914A7" w:rsidP="001914A7">
      <w:pPr>
        <w:pStyle w:val="ListParagraph"/>
        <w:numPr>
          <w:ilvl w:val="0"/>
          <w:numId w:val="37"/>
        </w:numPr>
        <w:rPr>
          <w:lang w:val="sr-Latn-RS"/>
        </w:rPr>
      </w:pPr>
      <w:r>
        <w:rPr>
          <w:lang w:val="sr-Latn-RS"/>
        </w:rPr>
        <w:t xml:space="preserve">Obavlja kompletnu pripremu virtuelnih metoda za </w:t>
      </w:r>
      <w:proofErr w:type="spellStart"/>
      <w:r>
        <w:rPr>
          <w:lang w:val="sr-Latn-RS"/>
        </w:rPr>
        <w:t>izvrsavanje</w:t>
      </w:r>
      <w:proofErr w:type="spellEnd"/>
    </w:p>
    <w:p w14:paraId="5ED8D7D1" w14:textId="60B08327" w:rsidR="001914A7" w:rsidRDefault="001914A7" w:rsidP="001914A7">
      <w:pPr>
        <w:pStyle w:val="Heading1"/>
        <w:rPr>
          <w:lang w:val="sr-Latn-RS"/>
        </w:rPr>
      </w:pPr>
      <w:r>
        <w:rPr>
          <w:lang w:val="sr-Latn-RS"/>
        </w:rPr>
        <w:t>Opis testova</w:t>
      </w:r>
    </w:p>
    <w:p w14:paraId="72E34E52" w14:textId="13A6043F" w:rsidR="001914A7" w:rsidRDefault="001914A7" w:rsidP="001914A7">
      <w:pPr>
        <w:rPr>
          <w:lang w:val="sr-Latn-RS"/>
        </w:rPr>
      </w:pPr>
      <w:r>
        <w:rPr>
          <w:lang w:val="sr-Latn-RS"/>
        </w:rPr>
        <w:t xml:space="preserve">Pored testova </w:t>
      </w:r>
      <w:proofErr w:type="spellStart"/>
      <w:r>
        <w:rPr>
          <w:lang w:val="sr-Latn-RS"/>
        </w:rPr>
        <w:t>prilozenih</w:t>
      </w:r>
      <w:proofErr w:type="spellEnd"/>
      <w:r>
        <w:rPr>
          <w:lang w:val="sr-Latn-RS"/>
        </w:rPr>
        <w:t xml:space="preserve"> u postavci zadatka (koji prolaze) napravljen je niz testova da se proveri otpornost programa na </w:t>
      </w:r>
      <w:proofErr w:type="spellStart"/>
      <w:r>
        <w:rPr>
          <w:lang w:val="sr-Latn-RS"/>
        </w:rPr>
        <w:t>semanticke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greske</w:t>
      </w:r>
      <w:proofErr w:type="spellEnd"/>
      <w:r>
        <w:rPr>
          <w:lang w:val="sr-Latn-RS"/>
        </w:rPr>
        <w:t xml:space="preserve"> i oporavak u </w:t>
      </w:r>
      <w:proofErr w:type="spellStart"/>
      <w:r>
        <w:rPr>
          <w:lang w:val="sr-Latn-RS"/>
        </w:rPr>
        <w:t>slucaju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greske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leksera</w:t>
      </w:r>
      <w:proofErr w:type="spellEnd"/>
      <w:r>
        <w:rPr>
          <w:lang w:val="sr-Latn-RS"/>
        </w:rPr>
        <w:t>.</w:t>
      </w:r>
    </w:p>
    <w:p w14:paraId="2E011E8D" w14:textId="77777777" w:rsidR="00C573B6" w:rsidRPr="001914A7" w:rsidRDefault="00C573B6" w:rsidP="001914A7">
      <w:pPr>
        <w:rPr>
          <w:lang w:val="sr-Latn-RS"/>
        </w:rPr>
      </w:pPr>
    </w:p>
    <w:p w14:paraId="5AF53716" w14:textId="77777777" w:rsidR="001914A7" w:rsidRPr="00475151" w:rsidRDefault="001914A7" w:rsidP="00475151">
      <w:pPr>
        <w:rPr>
          <w:lang w:val="sr-Latn-RS"/>
        </w:rPr>
      </w:pPr>
    </w:p>
    <w:p w14:paraId="24F8AAC4" w14:textId="77777777" w:rsidR="00475151" w:rsidRPr="00475151" w:rsidRDefault="00475151" w:rsidP="00475151">
      <w:pPr>
        <w:rPr>
          <w:lang w:val="sr-Latn-RS"/>
        </w:rPr>
      </w:pPr>
    </w:p>
    <w:p w14:paraId="4E49F2CD" w14:textId="77777777" w:rsidR="00475151" w:rsidRPr="00475151" w:rsidRDefault="00475151" w:rsidP="00475151">
      <w:pPr>
        <w:rPr>
          <w:lang w:val="sr-Latn-RS"/>
        </w:rPr>
      </w:pPr>
    </w:p>
    <w:sectPr w:rsidR="00475151" w:rsidRPr="00475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C2162"/>
    <w:multiLevelType w:val="hybridMultilevel"/>
    <w:tmpl w:val="091E246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95420"/>
    <w:multiLevelType w:val="hybridMultilevel"/>
    <w:tmpl w:val="2900400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563FB"/>
    <w:multiLevelType w:val="multilevel"/>
    <w:tmpl w:val="DAAC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300B02"/>
    <w:multiLevelType w:val="hybridMultilevel"/>
    <w:tmpl w:val="F09A06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42D52"/>
    <w:multiLevelType w:val="hybridMultilevel"/>
    <w:tmpl w:val="F3B613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E4677"/>
    <w:multiLevelType w:val="multilevel"/>
    <w:tmpl w:val="1B9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53CF2"/>
    <w:multiLevelType w:val="multilevel"/>
    <w:tmpl w:val="A82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B0677"/>
    <w:multiLevelType w:val="multilevel"/>
    <w:tmpl w:val="4FDC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6B0A16"/>
    <w:multiLevelType w:val="multilevel"/>
    <w:tmpl w:val="4782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A35E6"/>
    <w:multiLevelType w:val="multilevel"/>
    <w:tmpl w:val="CCEC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057DE"/>
    <w:multiLevelType w:val="multilevel"/>
    <w:tmpl w:val="2D2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4C04EC"/>
    <w:multiLevelType w:val="hybridMultilevel"/>
    <w:tmpl w:val="01BAB40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31C3E"/>
    <w:multiLevelType w:val="hybridMultilevel"/>
    <w:tmpl w:val="CA32556E"/>
    <w:lvl w:ilvl="0" w:tplc="241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2" w15:restartNumberingAfterBreak="0">
    <w:nsid w:val="2FC55D6A"/>
    <w:multiLevelType w:val="multilevel"/>
    <w:tmpl w:val="E4E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45945"/>
    <w:multiLevelType w:val="multilevel"/>
    <w:tmpl w:val="D06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5336B"/>
    <w:multiLevelType w:val="multilevel"/>
    <w:tmpl w:val="6B8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74617"/>
    <w:multiLevelType w:val="hybridMultilevel"/>
    <w:tmpl w:val="6924EE7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3308B"/>
    <w:multiLevelType w:val="hybridMultilevel"/>
    <w:tmpl w:val="56FEC8E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71751"/>
    <w:multiLevelType w:val="multilevel"/>
    <w:tmpl w:val="E83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4D45DF"/>
    <w:multiLevelType w:val="multilevel"/>
    <w:tmpl w:val="757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F3A43"/>
    <w:multiLevelType w:val="hybridMultilevel"/>
    <w:tmpl w:val="33D024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60BAF"/>
    <w:multiLevelType w:val="hybridMultilevel"/>
    <w:tmpl w:val="C9BEFA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E457A"/>
    <w:multiLevelType w:val="hybridMultilevel"/>
    <w:tmpl w:val="1C2072D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32CB4"/>
    <w:multiLevelType w:val="hybridMultilevel"/>
    <w:tmpl w:val="84A4E5E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E46E7"/>
    <w:multiLevelType w:val="multilevel"/>
    <w:tmpl w:val="897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838AC"/>
    <w:multiLevelType w:val="multilevel"/>
    <w:tmpl w:val="B2F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95395D"/>
    <w:multiLevelType w:val="multilevel"/>
    <w:tmpl w:val="BB9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0710F"/>
    <w:multiLevelType w:val="multilevel"/>
    <w:tmpl w:val="5CD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893990">
    <w:abstractNumId w:val="8"/>
  </w:num>
  <w:num w:numId="2" w16cid:durableId="762536848">
    <w:abstractNumId w:val="6"/>
  </w:num>
  <w:num w:numId="3" w16cid:durableId="1637493251">
    <w:abstractNumId w:val="5"/>
  </w:num>
  <w:num w:numId="4" w16cid:durableId="1140268689">
    <w:abstractNumId w:val="4"/>
  </w:num>
  <w:num w:numId="5" w16cid:durableId="355158832">
    <w:abstractNumId w:val="7"/>
  </w:num>
  <w:num w:numId="6" w16cid:durableId="1864126491">
    <w:abstractNumId w:val="3"/>
  </w:num>
  <w:num w:numId="7" w16cid:durableId="1733887794">
    <w:abstractNumId w:val="2"/>
  </w:num>
  <w:num w:numId="8" w16cid:durableId="263659470">
    <w:abstractNumId w:val="1"/>
  </w:num>
  <w:num w:numId="9" w16cid:durableId="1323772799">
    <w:abstractNumId w:val="0"/>
  </w:num>
  <w:num w:numId="10" w16cid:durableId="315038049">
    <w:abstractNumId w:val="16"/>
  </w:num>
  <w:num w:numId="11" w16cid:durableId="332419453">
    <w:abstractNumId w:val="31"/>
  </w:num>
  <w:num w:numId="12" w16cid:durableId="773132614">
    <w:abstractNumId w:val="34"/>
  </w:num>
  <w:num w:numId="13" w16cid:durableId="556354806">
    <w:abstractNumId w:val="28"/>
  </w:num>
  <w:num w:numId="14" w16cid:durableId="1971469022">
    <w:abstractNumId w:val="24"/>
  </w:num>
  <w:num w:numId="15" w16cid:durableId="1411734078">
    <w:abstractNumId w:val="26"/>
  </w:num>
  <w:num w:numId="16" w16cid:durableId="1333021458">
    <w:abstractNumId w:val="36"/>
  </w:num>
  <w:num w:numId="17" w16cid:durableId="1504541500">
    <w:abstractNumId w:val="35"/>
  </w:num>
  <w:num w:numId="18" w16cid:durableId="1433479830">
    <w:abstractNumId w:val="15"/>
  </w:num>
  <w:num w:numId="19" w16cid:durableId="1386833338">
    <w:abstractNumId w:val="18"/>
  </w:num>
  <w:num w:numId="20" w16cid:durableId="2052991402">
    <w:abstractNumId w:val="23"/>
  </w:num>
  <w:num w:numId="21" w16cid:durableId="407044309">
    <w:abstractNumId w:val="19"/>
  </w:num>
  <w:num w:numId="22" w16cid:durableId="922419723">
    <w:abstractNumId w:val="33"/>
  </w:num>
  <w:num w:numId="23" w16cid:durableId="1507750279">
    <w:abstractNumId w:val="27"/>
  </w:num>
  <w:num w:numId="24" w16cid:durableId="1315336901">
    <w:abstractNumId w:val="25"/>
  </w:num>
  <w:num w:numId="25" w16cid:durableId="1759716340">
    <w:abstractNumId w:val="12"/>
  </w:num>
  <w:num w:numId="26" w16cid:durableId="712970355">
    <w:abstractNumId w:val="21"/>
  </w:num>
  <w:num w:numId="27" w16cid:durableId="206917661">
    <w:abstractNumId w:val="20"/>
  </w:num>
  <w:num w:numId="28" w16cid:durableId="1487936727">
    <w:abstractNumId w:val="22"/>
  </w:num>
  <w:num w:numId="29" w16cid:durableId="1448429232">
    <w:abstractNumId w:val="9"/>
  </w:num>
  <w:num w:numId="30" w16cid:durableId="97797563">
    <w:abstractNumId w:val="17"/>
  </w:num>
  <w:num w:numId="31" w16cid:durableId="1313604958">
    <w:abstractNumId w:val="10"/>
  </w:num>
  <w:num w:numId="32" w16cid:durableId="2116048573">
    <w:abstractNumId w:val="30"/>
  </w:num>
  <w:num w:numId="33" w16cid:durableId="16539451">
    <w:abstractNumId w:val="13"/>
  </w:num>
  <w:num w:numId="34" w16cid:durableId="290600287">
    <w:abstractNumId w:val="11"/>
  </w:num>
  <w:num w:numId="35" w16cid:durableId="1043603531">
    <w:abstractNumId w:val="14"/>
  </w:num>
  <w:num w:numId="36" w16cid:durableId="216553540">
    <w:abstractNumId w:val="29"/>
  </w:num>
  <w:num w:numId="37" w16cid:durableId="13352583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4A7"/>
    <w:rsid w:val="00272BB1"/>
    <w:rsid w:val="0029639D"/>
    <w:rsid w:val="00311B92"/>
    <w:rsid w:val="00326F90"/>
    <w:rsid w:val="00453BD0"/>
    <w:rsid w:val="00475151"/>
    <w:rsid w:val="00516CE6"/>
    <w:rsid w:val="006A0FDB"/>
    <w:rsid w:val="00707510"/>
    <w:rsid w:val="00AA1D8D"/>
    <w:rsid w:val="00B13755"/>
    <w:rsid w:val="00B425A0"/>
    <w:rsid w:val="00B47730"/>
    <w:rsid w:val="00C573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7FD820"/>
  <w14:defaultImageDpi w14:val="300"/>
  <w15:docId w15:val="{70D25B1B-81DE-420B-9391-1593BB7D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47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styleId="HTMLCode">
    <w:name w:val="HTML Code"/>
    <w:basedOn w:val="DefaultParagraphFont"/>
    <w:uiPriority w:val="99"/>
    <w:semiHidden/>
    <w:unhideWhenUsed/>
    <w:rsid w:val="00475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9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1028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521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8308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3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9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793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9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8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0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783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9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0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9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Никола Николић</cp:lastModifiedBy>
  <cp:revision>2</cp:revision>
  <dcterms:created xsi:type="dcterms:W3CDTF">2013-12-23T23:15:00Z</dcterms:created>
  <dcterms:modified xsi:type="dcterms:W3CDTF">2025-07-21T16:01:00Z</dcterms:modified>
  <cp:category/>
</cp:coreProperties>
</file>